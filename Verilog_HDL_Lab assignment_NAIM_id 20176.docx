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2DD" w:rsidRDefault="003141AC" w:rsidP="007532DD">
      <w:r w:rsidRPr="007532DD">
        <w:rPr>
          <w:b/>
        </w:rPr>
        <w:t xml:space="preserve">                        </w:t>
      </w:r>
      <w:r w:rsidR="007532DD" w:rsidRPr="007532DD">
        <w:rPr>
          <w:b/>
        </w:rPr>
        <w:t xml:space="preserve">                                </w:t>
      </w:r>
      <w:r w:rsidR="00343CC2" w:rsidRPr="007532DD">
        <w:rPr>
          <w:b/>
        </w:rPr>
        <w:t xml:space="preserve">Verilog HDL </w:t>
      </w:r>
      <w:r w:rsidRPr="007532DD">
        <w:rPr>
          <w:b/>
        </w:rPr>
        <w:t xml:space="preserve">                  </w:t>
      </w:r>
      <w:r w:rsidRPr="007532DD">
        <w:t xml:space="preserve">    </w:t>
      </w:r>
      <w:r w:rsidR="007532DD" w:rsidRPr="007532DD">
        <w:t xml:space="preserve">                              </w:t>
      </w:r>
      <w:r w:rsidRPr="007532DD">
        <w:t xml:space="preserve"> </w:t>
      </w:r>
      <w:proofErr w:type="gramStart"/>
      <w:r w:rsidRPr="007532DD">
        <w:rPr>
          <w:b/>
          <w:color w:val="FF0000"/>
        </w:rPr>
        <w:t>DATE</w:t>
      </w:r>
      <w:r w:rsidR="007532DD" w:rsidRPr="007532DD">
        <w:rPr>
          <w:b/>
          <w:color w:val="FF0000"/>
        </w:rPr>
        <w:t xml:space="preserve"> :</w:t>
      </w:r>
      <w:proofErr w:type="gramEnd"/>
      <w:r w:rsidR="007532DD">
        <w:rPr>
          <w:b/>
          <w:color w:val="FF0000"/>
        </w:rPr>
        <w:t xml:space="preserve"> </w:t>
      </w:r>
      <w:r w:rsidR="007532DD" w:rsidRPr="007532DD">
        <w:rPr>
          <w:b/>
          <w:color w:val="FF0000"/>
        </w:rPr>
        <w:t>9/24/2024</w:t>
      </w:r>
      <w:r w:rsidR="007532DD" w:rsidRPr="007532DD">
        <w:rPr>
          <w:b/>
          <w:color w:val="FF0000"/>
        </w:rPr>
        <w:t xml:space="preserve">                                           </w:t>
      </w:r>
    </w:p>
    <w:p w:rsidR="007532DD" w:rsidRPr="007532DD" w:rsidRDefault="007532DD" w:rsidP="007532DD">
      <w:pPr>
        <w:rPr>
          <w:b/>
          <w:color w:val="1F497D" w:themeColor="text2"/>
        </w:rPr>
      </w:pPr>
      <w:r w:rsidRPr="007532DD">
        <w:rPr>
          <w:color w:val="1F497D" w:themeColor="text2"/>
        </w:rPr>
        <w:t xml:space="preserve">                                              </w:t>
      </w:r>
      <w:r w:rsidRPr="007532DD">
        <w:rPr>
          <w:color w:val="1F497D" w:themeColor="text2"/>
        </w:rPr>
        <w:t xml:space="preserve">     </w:t>
      </w:r>
      <w:r w:rsidRPr="007532DD">
        <w:rPr>
          <w:color w:val="1F497D" w:themeColor="text2"/>
        </w:rPr>
        <w:t xml:space="preserve">  </w:t>
      </w:r>
      <w:r w:rsidRPr="007532DD">
        <w:rPr>
          <w:color w:val="1F497D" w:themeColor="text2"/>
        </w:rPr>
        <w:t xml:space="preserve">   </w:t>
      </w:r>
      <w:r w:rsidRPr="007532DD">
        <w:rPr>
          <w:b/>
          <w:color w:val="1F497D" w:themeColor="text2"/>
        </w:rPr>
        <w:t>S A SABBIRUL MOHOSIN NAIM</w:t>
      </w:r>
    </w:p>
    <w:p w:rsidR="007532DD" w:rsidRPr="007532DD" w:rsidRDefault="007532DD" w:rsidP="007532DD">
      <w:pPr>
        <w:rPr>
          <w:b/>
          <w:color w:val="1F497D" w:themeColor="text2"/>
        </w:rPr>
      </w:pPr>
      <w:bookmarkStart w:id="0" w:name="_GoBack"/>
      <w:bookmarkEnd w:id="0"/>
      <w:r w:rsidRPr="007532DD">
        <w:rPr>
          <w:b/>
          <w:color w:val="1F497D" w:themeColor="text2"/>
        </w:rPr>
        <w:t xml:space="preserve">                                                       ID; 20176</w:t>
      </w:r>
    </w:p>
    <w:p w:rsidR="007532DD" w:rsidRPr="007532DD" w:rsidRDefault="007532DD" w:rsidP="007532DD">
      <w:pPr>
        <w:rPr>
          <w:b/>
          <w:color w:val="1F497D" w:themeColor="text2"/>
        </w:rPr>
      </w:pPr>
      <w:r w:rsidRPr="007532DD">
        <w:rPr>
          <w:b/>
          <w:color w:val="1F497D" w:themeColor="text2"/>
        </w:rPr>
        <w:t xml:space="preserve">                                                       HW: 01</w:t>
      </w:r>
    </w:p>
    <w:p w:rsidR="008D4DC3" w:rsidRDefault="008D4DC3">
      <w:pPr>
        <w:pStyle w:val="Title"/>
      </w:pPr>
    </w:p>
    <w:p w:rsidR="003141AC" w:rsidRPr="001907EB" w:rsidRDefault="003141AC" w:rsidP="003141AC">
      <w:pPr>
        <w:rPr>
          <w:b/>
        </w:rPr>
      </w:pPr>
      <w:r>
        <w:rPr>
          <w:b/>
        </w:rPr>
        <w:t xml:space="preserve">                                           </w:t>
      </w:r>
    </w:p>
    <w:p w:rsidR="003141AC" w:rsidRPr="003141AC" w:rsidRDefault="003141AC" w:rsidP="003141AC"/>
    <w:p w:rsidR="008D4DC3" w:rsidRDefault="003F779A">
      <w:pPr>
        <w:pStyle w:val="Heading1"/>
      </w:pPr>
      <w:r>
        <w:t>1. Hello World Module</w:t>
      </w:r>
    </w:p>
    <w:p w:rsidR="008D4DC3" w:rsidRDefault="003F779A">
      <w:r>
        <w:br/>
      </w:r>
      <w:proofErr w:type="gramStart"/>
      <w:r>
        <w:t>module</w:t>
      </w:r>
      <w:proofErr w:type="gramEnd"/>
      <w:r>
        <w:t xml:space="preserve"> helloWorld;</w:t>
      </w:r>
      <w:r>
        <w:br/>
        <w:t xml:space="preserve">    initial begin</w:t>
      </w:r>
      <w:r>
        <w:br/>
        <w:t xml:space="preserve">        $display ("Hello World!!!");</w:t>
      </w:r>
      <w:r>
        <w:br/>
        <w:t xml:space="preserve">        #10 $finish;</w:t>
      </w:r>
      <w:r>
        <w:br/>
        <w:t xml:space="preserve">    end</w:t>
      </w:r>
      <w:r>
        <w:br/>
      </w:r>
      <w:proofErr w:type="spellStart"/>
      <w:r>
        <w:t>endmodule</w:t>
      </w:r>
      <w:proofErr w:type="spellEnd"/>
      <w:r>
        <w:br/>
      </w:r>
      <w:r>
        <w:br/>
      </w:r>
      <w:r w:rsidR="00D2137F">
        <w:rPr>
          <w:noProof/>
        </w:rPr>
        <w:drawing>
          <wp:inline distT="0" distB="0" distL="0" distR="0" wp14:anchorId="679C5F8A" wp14:editId="1E9B7563">
            <wp:extent cx="5486400" cy="212891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C3" w:rsidRDefault="003F779A">
      <w:pPr>
        <w:pStyle w:val="Heading1"/>
      </w:pPr>
      <w:r>
        <w:t>2. Digital Circuit Schematic for gates Module</w:t>
      </w:r>
    </w:p>
    <w:p w:rsidR="0030037E" w:rsidRDefault="003F779A">
      <w:r>
        <w:br/>
      </w:r>
      <w:proofErr w:type="gramStart"/>
      <w:r>
        <w:t>module</w:t>
      </w:r>
      <w:proofErr w:type="gramEnd"/>
      <w:r>
        <w:t xml:space="preserve"> gates();</w:t>
      </w:r>
      <w:r>
        <w:br/>
        <w:t xml:space="preserve">    wire out0;</w:t>
      </w:r>
      <w:r>
        <w:br/>
        <w:t xml:space="preserve">    wire out1;</w:t>
      </w:r>
      <w:r>
        <w:br/>
        <w:t xml:space="preserve">    wire out2;</w:t>
      </w:r>
      <w:r>
        <w:br/>
      </w:r>
      <w:r>
        <w:lastRenderedPageBreak/>
        <w:t xml:space="preserve">    </w:t>
      </w:r>
      <w:proofErr w:type="spellStart"/>
      <w:r>
        <w:t>reg</w:t>
      </w:r>
      <w:proofErr w:type="spellEnd"/>
      <w:r>
        <w:t xml:space="preserve"> in1, in2, in3, in4;</w:t>
      </w:r>
      <w:r>
        <w:br/>
        <w:t xml:space="preserve">    not U1(out0, in1);</w:t>
      </w:r>
      <w:r>
        <w:br/>
        <w:t xml:space="preserve">    and U2(out1, in1, in2, in3, in4);</w:t>
      </w:r>
      <w:r>
        <w:br/>
        <w:t xml:space="preserve">    </w:t>
      </w:r>
      <w:proofErr w:type="spellStart"/>
      <w:r>
        <w:t>xor</w:t>
      </w:r>
      <w:proofErr w:type="spellEnd"/>
      <w:r>
        <w:t xml:space="preserve"> U3(out2, in1, in2, in3);</w:t>
      </w:r>
      <w:r>
        <w:br/>
      </w:r>
      <w:proofErr w:type="spellStart"/>
      <w:r>
        <w:t>endmodule</w:t>
      </w:r>
      <w:proofErr w:type="spellEnd"/>
    </w:p>
    <w:p w:rsidR="008D4DC3" w:rsidRDefault="0030037E"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Based on the module 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gates</w:t>
      </w: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,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</w:t>
      </w:r>
      <w:proofErr w:type="spellEnd"/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digital circuit schematic.</w:t>
      </w:r>
      <w:r w:rsidR="003F779A">
        <w:br/>
      </w:r>
      <w:r w:rsidR="004406C5">
        <w:rPr>
          <w:noProof/>
        </w:rPr>
        <w:drawing>
          <wp:inline distT="0" distB="0" distL="0" distR="0" wp14:anchorId="38D40874" wp14:editId="0E83B1B3">
            <wp:extent cx="390525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C3" w:rsidRDefault="003F779A">
      <w:pPr>
        <w:pStyle w:val="Heading1"/>
      </w:pPr>
      <w:r>
        <w:t>3. Testbenches and Simulation for Design Modules</w:t>
      </w:r>
    </w:p>
    <w:p w:rsidR="008D4DC3" w:rsidRDefault="003F779A">
      <w:pPr>
        <w:pStyle w:val="Heading2"/>
      </w:pPr>
      <w:r>
        <w:t xml:space="preserve"> </w:t>
      </w:r>
      <w:r w:rsidR="00922210">
        <w:t>*</w:t>
      </w:r>
      <w:r>
        <w:t xml:space="preserve">oneBitFA1 Module </w:t>
      </w:r>
    </w:p>
    <w:p w:rsidR="008A614A" w:rsidRDefault="008A614A" w:rsidP="008A614A">
      <w:proofErr w:type="gramStart"/>
      <w:r>
        <w:t>module</w:t>
      </w:r>
      <w:proofErr w:type="gramEnd"/>
      <w:r>
        <w:t xml:space="preserve"> oneBitFA1(</w:t>
      </w:r>
    </w:p>
    <w:p w:rsidR="008A614A" w:rsidRDefault="008A614A" w:rsidP="008A614A">
      <w:r>
        <w:tab/>
      </w:r>
      <w:proofErr w:type="gramStart"/>
      <w:r>
        <w:t>input</w:t>
      </w:r>
      <w:proofErr w:type="gramEnd"/>
      <w:r>
        <w:t xml:space="preserve"> a,</w:t>
      </w:r>
    </w:p>
    <w:p w:rsidR="008A614A" w:rsidRDefault="008A614A" w:rsidP="008A614A">
      <w:r>
        <w:tab/>
      </w:r>
      <w:proofErr w:type="gramStart"/>
      <w:r>
        <w:t>input</w:t>
      </w:r>
      <w:proofErr w:type="gramEnd"/>
      <w:r>
        <w:t xml:space="preserve"> b,</w:t>
      </w:r>
    </w:p>
    <w:p w:rsidR="008A614A" w:rsidRDefault="008A614A" w:rsidP="008A614A">
      <w:r>
        <w:tab/>
      </w:r>
      <w:proofErr w:type="gramStart"/>
      <w:r>
        <w:t>input</w:t>
      </w:r>
      <w:proofErr w:type="gramEnd"/>
      <w:r>
        <w:t xml:space="preserve"> ci,</w:t>
      </w:r>
    </w:p>
    <w:p w:rsidR="008A614A" w:rsidRDefault="008A614A" w:rsidP="008A614A">
      <w:r>
        <w:tab/>
      </w:r>
      <w:proofErr w:type="gramStart"/>
      <w:r>
        <w:t>output</w:t>
      </w:r>
      <w:proofErr w:type="gramEnd"/>
      <w:r>
        <w:t xml:space="preserve"> co,</w:t>
      </w:r>
    </w:p>
    <w:p w:rsidR="008A614A" w:rsidRDefault="008A614A" w:rsidP="008A614A">
      <w:r>
        <w:tab/>
      </w:r>
      <w:proofErr w:type="gramStart"/>
      <w:r>
        <w:t>output</w:t>
      </w:r>
      <w:proofErr w:type="gramEnd"/>
      <w:r>
        <w:t xml:space="preserve"> sum</w:t>
      </w:r>
    </w:p>
    <w:p w:rsidR="008A614A" w:rsidRDefault="008A614A" w:rsidP="008A614A">
      <w:r>
        <w:t>);</w:t>
      </w:r>
    </w:p>
    <w:p w:rsidR="008A614A" w:rsidRDefault="008A614A" w:rsidP="008A614A">
      <w:r>
        <w:t xml:space="preserve">  </w:t>
      </w:r>
      <w:proofErr w:type="gramStart"/>
      <w:r>
        <w:t>assign</w:t>
      </w:r>
      <w:proofErr w:type="gramEnd"/>
      <w:r>
        <w:t xml:space="preserve"> {co, sum} = a + b + ci;</w:t>
      </w:r>
    </w:p>
    <w:p w:rsidR="008A614A" w:rsidRDefault="008A614A" w:rsidP="008A614A">
      <w:proofErr w:type="spellStart"/>
      <w:proofErr w:type="gramStart"/>
      <w:r>
        <w:lastRenderedPageBreak/>
        <w:t>endmodule</w:t>
      </w:r>
      <w:proofErr w:type="spellEnd"/>
      <w:proofErr w:type="gramEnd"/>
    </w:p>
    <w:p w:rsidR="008A614A" w:rsidRDefault="008A614A" w:rsidP="008A614A">
      <w:proofErr w:type="gramStart"/>
      <w:r>
        <w:t>module</w:t>
      </w:r>
      <w:proofErr w:type="gramEnd"/>
      <w:r>
        <w:t xml:space="preserve"> tb_oneBitFA1;</w:t>
      </w:r>
    </w:p>
    <w:p w:rsidR="008A614A" w:rsidRDefault="008A614A" w:rsidP="008A614A">
      <w:r>
        <w:t xml:space="preserve">    // Inputs</w:t>
      </w:r>
    </w:p>
    <w:p w:rsidR="008A614A" w:rsidRDefault="008A614A" w:rsidP="008A614A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a, b, ci;</w:t>
      </w:r>
    </w:p>
    <w:p w:rsidR="008A614A" w:rsidRDefault="008A614A" w:rsidP="008A614A">
      <w:r>
        <w:t xml:space="preserve">    // Outputs</w:t>
      </w:r>
    </w:p>
    <w:p w:rsidR="008A614A" w:rsidRDefault="008A614A" w:rsidP="008A614A">
      <w:r>
        <w:t xml:space="preserve">    </w:t>
      </w:r>
      <w:proofErr w:type="gramStart"/>
      <w:r>
        <w:t>wire</w:t>
      </w:r>
      <w:proofErr w:type="gramEnd"/>
      <w:r>
        <w:t xml:space="preserve"> co, sum;</w:t>
      </w:r>
    </w:p>
    <w:p w:rsidR="008A614A" w:rsidRDefault="008A614A" w:rsidP="008A614A">
      <w:r>
        <w:t xml:space="preserve">    </w:t>
      </w:r>
    </w:p>
    <w:p w:rsidR="008A614A" w:rsidRDefault="008A614A" w:rsidP="008A614A">
      <w:r>
        <w:t xml:space="preserve">    // Instantiate the full adder module</w:t>
      </w:r>
    </w:p>
    <w:p w:rsidR="008A614A" w:rsidRDefault="008A614A" w:rsidP="008A614A">
      <w:r>
        <w:t xml:space="preserve">    </w:t>
      </w:r>
      <w:proofErr w:type="gramStart"/>
      <w:r>
        <w:t>oneBitFA1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8A614A" w:rsidRDefault="008A614A" w:rsidP="008A614A">
      <w:r>
        <w:t xml:space="preserve">        .</w:t>
      </w:r>
      <w:proofErr w:type="gramStart"/>
      <w:r>
        <w:t>a(</w:t>
      </w:r>
      <w:proofErr w:type="gramEnd"/>
      <w:r>
        <w:t xml:space="preserve">a), </w:t>
      </w:r>
    </w:p>
    <w:p w:rsidR="008A614A" w:rsidRDefault="008A614A" w:rsidP="008A614A">
      <w:r>
        <w:t xml:space="preserve">        .</w:t>
      </w:r>
      <w:proofErr w:type="gramStart"/>
      <w:r>
        <w:t>b(</w:t>
      </w:r>
      <w:proofErr w:type="gramEnd"/>
      <w:r>
        <w:t xml:space="preserve">b), </w:t>
      </w:r>
    </w:p>
    <w:p w:rsidR="008A614A" w:rsidRDefault="008A614A" w:rsidP="008A614A">
      <w:r>
        <w:t xml:space="preserve">        .</w:t>
      </w:r>
      <w:proofErr w:type="gramStart"/>
      <w:r>
        <w:t>ci(</w:t>
      </w:r>
      <w:proofErr w:type="gramEnd"/>
      <w:r>
        <w:t xml:space="preserve">ci), </w:t>
      </w:r>
    </w:p>
    <w:p w:rsidR="008A614A" w:rsidRDefault="008A614A" w:rsidP="008A614A">
      <w:r>
        <w:t xml:space="preserve">        .</w:t>
      </w:r>
      <w:proofErr w:type="gramStart"/>
      <w:r>
        <w:t>co(</w:t>
      </w:r>
      <w:proofErr w:type="gramEnd"/>
      <w:r>
        <w:t xml:space="preserve">co), </w:t>
      </w:r>
    </w:p>
    <w:p w:rsidR="008A614A" w:rsidRDefault="008A614A" w:rsidP="008A614A">
      <w:r>
        <w:t xml:space="preserve">        .</w:t>
      </w:r>
      <w:proofErr w:type="gramStart"/>
      <w:r>
        <w:t>sum(</w:t>
      </w:r>
      <w:proofErr w:type="gramEnd"/>
      <w:r>
        <w:t>sum)</w:t>
      </w:r>
    </w:p>
    <w:p w:rsidR="008A614A" w:rsidRDefault="008A614A" w:rsidP="008A614A">
      <w:r>
        <w:t xml:space="preserve">    );</w:t>
      </w:r>
    </w:p>
    <w:p w:rsidR="008A614A" w:rsidRDefault="008A614A" w:rsidP="008A614A">
      <w:r>
        <w:t xml:space="preserve">    </w:t>
      </w:r>
    </w:p>
    <w:p w:rsidR="008A614A" w:rsidRDefault="008A614A" w:rsidP="008A614A">
      <w:r>
        <w:t xml:space="preserve">    // Initial block to apply inputs</w:t>
      </w:r>
    </w:p>
    <w:p w:rsidR="008A614A" w:rsidRDefault="008A614A" w:rsidP="008A614A">
      <w:r>
        <w:t xml:space="preserve">  </w:t>
      </w:r>
    </w:p>
    <w:p w:rsidR="008A614A" w:rsidRDefault="008A614A" w:rsidP="008A614A">
      <w:r>
        <w:t xml:space="preserve">    </w:t>
      </w:r>
    </w:p>
    <w:p w:rsidR="008A614A" w:rsidRDefault="008A614A" w:rsidP="008A614A">
      <w:r>
        <w:t xml:space="preserve">  </w:t>
      </w:r>
    </w:p>
    <w:p w:rsidR="008A614A" w:rsidRDefault="008A614A" w:rsidP="008A614A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8A614A" w:rsidRDefault="008A614A" w:rsidP="008A614A">
      <w:r>
        <w:t xml:space="preserve">        // </w:t>
      </w:r>
      <w:proofErr w:type="gramStart"/>
      <w:r>
        <w:t>Apply</w:t>
      </w:r>
      <w:proofErr w:type="gramEnd"/>
      <w:r>
        <w:t xml:space="preserve"> different combinations of inputs</w:t>
      </w:r>
    </w:p>
    <w:p w:rsidR="008A614A" w:rsidRDefault="008A614A" w:rsidP="008A614A">
      <w:r>
        <w:t xml:space="preserve">      $</w:t>
      </w:r>
      <w:proofErr w:type="gramStart"/>
      <w:r>
        <w:t>monitor(</w:t>
      </w:r>
      <w:proofErr w:type="gramEnd"/>
      <w:r>
        <w:t>"At time %0d: a = %b, b = %b, ci = %b,  sum = %b, co = %b", $time, a, b, ci, sum, co);</w:t>
      </w:r>
    </w:p>
    <w:p w:rsidR="008A614A" w:rsidRDefault="008A614A" w:rsidP="008A614A">
      <w:r>
        <w:t xml:space="preserve">        a = 0; b = 0; ci = 0;</w:t>
      </w:r>
    </w:p>
    <w:p w:rsidR="008A614A" w:rsidRDefault="008A614A" w:rsidP="008A614A">
      <w:r>
        <w:t xml:space="preserve">        #10 a = 0; b = 0; ci = 1;</w:t>
      </w:r>
    </w:p>
    <w:p w:rsidR="008A614A" w:rsidRDefault="008A614A" w:rsidP="008A614A">
      <w:r>
        <w:lastRenderedPageBreak/>
        <w:t xml:space="preserve">        #10 a = 0; b = 1; ci = 0;</w:t>
      </w:r>
    </w:p>
    <w:p w:rsidR="008A614A" w:rsidRDefault="008A614A" w:rsidP="008A614A">
      <w:r>
        <w:t xml:space="preserve">        #10 a = 0; b = 1; ci = 1;</w:t>
      </w:r>
    </w:p>
    <w:p w:rsidR="008A614A" w:rsidRDefault="008A614A" w:rsidP="008A614A">
      <w:r>
        <w:t xml:space="preserve">        #10 a = 1; b = 0; ci = 0;</w:t>
      </w:r>
    </w:p>
    <w:p w:rsidR="008A614A" w:rsidRDefault="008A614A" w:rsidP="008A614A">
      <w:r>
        <w:t xml:space="preserve">        #10 a = 1; b = 0; ci = 1;</w:t>
      </w:r>
    </w:p>
    <w:p w:rsidR="008A614A" w:rsidRDefault="008A614A" w:rsidP="008A614A">
      <w:r>
        <w:t xml:space="preserve">        #10 a = 1; b = 1; ci = 0;</w:t>
      </w:r>
    </w:p>
    <w:p w:rsidR="008A614A" w:rsidRDefault="008A614A" w:rsidP="008A614A">
      <w:r>
        <w:t xml:space="preserve">        #10 a = 1; b = 1; ci = 1;</w:t>
      </w:r>
    </w:p>
    <w:p w:rsidR="008A614A" w:rsidRDefault="008A614A" w:rsidP="008A614A">
      <w:r>
        <w:t xml:space="preserve">       #10 $</w:t>
      </w:r>
      <w:proofErr w:type="gramStart"/>
      <w:r>
        <w:t>finish(</w:t>
      </w:r>
      <w:proofErr w:type="gramEnd"/>
      <w:r>
        <w:t>);  // End the simulation</w:t>
      </w:r>
    </w:p>
    <w:p w:rsidR="008A614A" w:rsidRDefault="008A614A" w:rsidP="008A614A">
      <w:r>
        <w:t xml:space="preserve">    </w:t>
      </w:r>
      <w:proofErr w:type="gramStart"/>
      <w:r>
        <w:t>end</w:t>
      </w:r>
      <w:proofErr w:type="gramEnd"/>
    </w:p>
    <w:p w:rsidR="008A614A" w:rsidRDefault="008A614A" w:rsidP="008A614A"/>
    <w:p w:rsidR="008A614A" w:rsidRDefault="008A614A" w:rsidP="008A614A">
      <w:proofErr w:type="spellStart"/>
      <w:proofErr w:type="gramStart"/>
      <w:r>
        <w:t>endmodule</w:t>
      </w:r>
      <w:proofErr w:type="spellEnd"/>
      <w:proofErr w:type="gramEnd"/>
    </w:p>
    <w:p w:rsidR="008A614A" w:rsidRDefault="008A614A" w:rsidP="008A614A">
      <w:r>
        <w:rPr>
          <w:noProof/>
        </w:rPr>
        <w:drawing>
          <wp:inline distT="0" distB="0" distL="0" distR="0" wp14:anchorId="7633AAAC" wp14:editId="025D5D91">
            <wp:extent cx="5486400" cy="16892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4A" w:rsidRPr="008A614A" w:rsidRDefault="008A614A" w:rsidP="008A614A"/>
    <w:p w:rsidR="008D4DC3" w:rsidRDefault="00922210">
      <w:pPr>
        <w:pStyle w:val="Heading2"/>
      </w:pPr>
      <w:r>
        <w:t>*</w:t>
      </w:r>
      <w:r w:rsidR="003F779A">
        <w:t xml:space="preserve">oneBitFA2 Module </w:t>
      </w:r>
    </w:p>
    <w:p w:rsidR="000C1B0E" w:rsidRDefault="000C1B0E" w:rsidP="000C1B0E">
      <w:proofErr w:type="gramStart"/>
      <w:r>
        <w:t>module</w:t>
      </w:r>
      <w:proofErr w:type="gramEnd"/>
      <w:r>
        <w:t xml:space="preserve"> oneBitFA2(</w:t>
      </w:r>
    </w:p>
    <w:p w:rsidR="000C1B0E" w:rsidRDefault="000C1B0E" w:rsidP="000C1B0E">
      <w:r>
        <w:t xml:space="preserve">  </w:t>
      </w:r>
      <w:r>
        <w:tab/>
      </w:r>
      <w:r>
        <w:tab/>
      </w:r>
      <w:proofErr w:type="gramStart"/>
      <w:r>
        <w:t>input</w:t>
      </w:r>
      <w:proofErr w:type="gramEnd"/>
      <w:r>
        <w:t xml:space="preserve"> wire </w:t>
      </w:r>
      <w:proofErr w:type="spellStart"/>
      <w:r>
        <w:t>a_i</w:t>
      </w:r>
      <w:proofErr w:type="spellEnd"/>
      <w:r>
        <w:t>,</w:t>
      </w:r>
    </w:p>
    <w:p w:rsidR="000C1B0E" w:rsidRDefault="000C1B0E" w:rsidP="000C1B0E">
      <w:r>
        <w:t xml:space="preserve"> </w:t>
      </w:r>
      <w:r>
        <w:tab/>
      </w:r>
      <w:r>
        <w:tab/>
      </w:r>
      <w:proofErr w:type="gramStart"/>
      <w:r>
        <w:t>input</w:t>
      </w:r>
      <w:proofErr w:type="gramEnd"/>
      <w:r>
        <w:t xml:space="preserve"> wire </w:t>
      </w:r>
      <w:proofErr w:type="spellStart"/>
      <w:r>
        <w:t>b_i</w:t>
      </w:r>
      <w:proofErr w:type="spellEnd"/>
      <w:r>
        <w:t>,</w:t>
      </w:r>
    </w:p>
    <w:p w:rsidR="000C1B0E" w:rsidRDefault="000C1B0E" w:rsidP="000C1B0E">
      <w:r>
        <w:t xml:space="preserve"> </w:t>
      </w:r>
      <w:r>
        <w:tab/>
      </w:r>
      <w:r>
        <w:tab/>
      </w:r>
      <w:proofErr w:type="gramStart"/>
      <w:r>
        <w:t>input</w:t>
      </w:r>
      <w:proofErr w:type="gramEnd"/>
      <w:r>
        <w:t xml:space="preserve"> wire </w:t>
      </w:r>
      <w:proofErr w:type="spellStart"/>
      <w:r>
        <w:t>ci_i</w:t>
      </w:r>
      <w:proofErr w:type="spellEnd"/>
      <w:r>
        <w:t>,</w:t>
      </w:r>
    </w:p>
    <w:p w:rsidR="000C1B0E" w:rsidRDefault="000C1B0E" w:rsidP="000C1B0E">
      <w:r>
        <w:t xml:space="preserve"> </w:t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sum_o</w:t>
      </w:r>
      <w:proofErr w:type="spellEnd"/>
      <w:r>
        <w:t>,</w:t>
      </w:r>
    </w:p>
    <w:p w:rsidR="000C1B0E" w:rsidRDefault="000C1B0E" w:rsidP="000C1B0E">
      <w:r>
        <w:t xml:space="preserve"> </w:t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co_o</w:t>
      </w:r>
      <w:proofErr w:type="spellEnd"/>
    </w:p>
    <w:p w:rsidR="000C1B0E" w:rsidRDefault="000C1B0E" w:rsidP="000C1B0E">
      <w:r>
        <w:t>);</w:t>
      </w:r>
    </w:p>
    <w:p w:rsidR="000C1B0E" w:rsidRDefault="000C1B0E" w:rsidP="000C1B0E">
      <w:r>
        <w:tab/>
      </w:r>
      <w:r>
        <w:tab/>
      </w:r>
      <w:r>
        <w:tab/>
        <w:t xml:space="preserve">   </w:t>
      </w:r>
    </w:p>
    <w:p w:rsidR="000C1B0E" w:rsidRDefault="000C1B0E" w:rsidP="000C1B0E">
      <w:proofErr w:type="gramStart"/>
      <w:r>
        <w:lastRenderedPageBreak/>
        <w:t>always</w:t>
      </w:r>
      <w:proofErr w:type="gramEnd"/>
      <w:r>
        <w:t xml:space="preserve"> @(</w:t>
      </w:r>
      <w:proofErr w:type="spellStart"/>
      <w:r>
        <w:t>a_i</w:t>
      </w:r>
      <w:proofErr w:type="spellEnd"/>
      <w:r>
        <w:t xml:space="preserve">, </w:t>
      </w:r>
      <w:proofErr w:type="spellStart"/>
      <w:r>
        <w:t>b_i</w:t>
      </w:r>
      <w:proofErr w:type="spellEnd"/>
      <w:r>
        <w:t xml:space="preserve">, </w:t>
      </w:r>
      <w:proofErr w:type="spellStart"/>
      <w:r>
        <w:t>ci_i</w:t>
      </w:r>
      <w:proofErr w:type="spellEnd"/>
      <w:r>
        <w:t>)begin</w:t>
      </w:r>
    </w:p>
    <w:p w:rsidR="000C1B0E" w:rsidRDefault="000C1B0E" w:rsidP="000C1B0E">
      <w:r>
        <w:t xml:space="preserve"> </w:t>
      </w:r>
      <w:r>
        <w:tab/>
      </w:r>
      <w:r>
        <w:tab/>
        <w:t>{</w:t>
      </w:r>
      <w:proofErr w:type="spellStart"/>
      <w:r>
        <w:t>co_o</w:t>
      </w:r>
      <w:proofErr w:type="spellEnd"/>
      <w:r>
        <w:t xml:space="preserve">, </w:t>
      </w:r>
      <w:proofErr w:type="spellStart"/>
      <w:r>
        <w:t>sum_o</w:t>
      </w:r>
      <w:proofErr w:type="spellEnd"/>
      <w:r>
        <w:t xml:space="preserve">} = </w:t>
      </w:r>
      <w:proofErr w:type="spellStart"/>
      <w:r>
        <w:t>a_i</w:t>
      </w:r>
      <w:proofErr w:type="spellEnd"/>
      <w:r>
        <w:t xml:space="preserve"> + </w:t>
      </w:r>
      <w:proofErr w:type="spellStart"/>
      <w:r>
        <w:t>b_i</w:t>
      </w:r>
      <w:proofErr w:type="spellEnd"/>
      <w:r>
        <w:t xml:space="preserve"> + </w:t>
      </w:r>
      <w:proofErr w:type="spellStart"/>
      <w:r>
        <w:t>ci_i</w:t>
      </w:r>
      <w:proofErr w:type="spellEnd"/>
      <w:r>
        <w:t xml:space="preserve">; </w:t>
      </w:r>
    </w:p>
    <w:p w:rsidR="000C1B0E" w:rsidRDefault="000C1B0E" w:rsidP="000C1B0E">
      <w:proofErr w:type="gramStart"/>
      <w:r>
        <w:t>end</w:t>
      </w:r>
      <w:proofErr w:type="gramEnd"/>
    </w:p>
    <w:p w:rsidR="008D4DC3" w:rsidRDefault="000C1B0E" w:rsidP="000C1B0E">
      <w:proofErr w:type="spellStart"/>
      <w:proofErr w:type="gramStart"/>
      <w:r>
        <w:t>endmodule</w:t>
      </w:r>
      <w:proofErr w:type="spellEnd"/>
      <w:proofErr w:type="gramEnd"/>
    </w:p>
    <w:p w:rsidR="000C1B0E" w:rsidRDefault="000C1B0E" w:rsidP="000C1B0E"/>
    <w:p w:rsidR="000C1B0E" w:rsidRDefault="000C1B0E" w:rsidP="000C1B0E">
      <w:r>
        <w:t>//</w:t>
      </w:r>
      <w:proofErr w:type="spellStart"/>
      <w:r>
        <w:t>testbr</w:t>
      </w:r>
      <w:proofErr w:type="spellEnd"/>
    </w:p>
    <w:p w:rsidR="000C1B0E" w:rsidRDefault="000C1B0E" w:rsidP="000C1B0E">
      <w:proofErr w:type="gramStart"/>
      <w:r>
        <w:t>module</w:t>
      </w:r>
      <w:proofErr w:type="gramEnd"/>
      <w:r>
        <w:t xml:space="preserve"> tb_oneBitFA2;</w:t>
      </w:r>
    </w:p>
    <w:p w:rsidR="000C1B0E" w:rsidRDefault="000C1B0E" w:rsidP="000C1B0E">
      <w:r>
        <w:t xml:space="preserve">  // Inputs</w:t>
      </w:r>
    </w:p>
    <w:p w:rsidR="000C1B0E" w:rsidRDefault="000C1B0E" w:rsidP="000C1B0E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a_i</w:t>
      </w:r>
      <w:proofErr w:type="spellEnd"/>
      <w:r>
        <w:t>;</w:t>
      </w:r>
    </w:p>
    <w:p w:rsidR="000C1B0E" w:rsidRDefault="000C1B0E" w:rsidP="000C1B0E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b_i</w:t>
      </w:r>
      <w:proofErr w:type="spellEnd"/>
      <w:r>
        <w:t>;</w:t>
      </w:r>
    </w:p>
    <w:p w:rsidR="000C1B0E" w:rsidRDefault="000C1B0E" w:rsidP="000C1B0E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ci_i</w:t>
      </w:r>
      <w:proofErr w:type="spellEnd"/>
      <w:r>
        <w:t>;</w:t>
      </w:r>
    </w:p>
    <w:p w:rsidR="000C1B0E" w:rsidRDefault="000C1B0E" w:rsidP="000C1B0E"/>
    <w:p w:rsidR="000C1B0E" w:rsidRDefault="000C1B0E" w:rsidP="000C1B0E">
      <w:r>
        <w:t xml:space="preserve">  // Outputs</w:t>
      </w:r>
    </w:p>
    <w:p w:rsidR="000C1B0E" w:rsidRDefault="000C1B0E" w:rsidP="000C1B0E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sum_o</w:t>
      </w:r>
      <w:proofErr w:type="spellEnd"/>
      <w:r>
        <w:t>;</w:t>
      </w:r>
    </w:p>
    <w:p w:rsidR="000C1B0E" w:rsidRDefault="000C1B0E" w:rsidP="000C1B0E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co_o</w:t>
      </w:r>
      <w:proofErr w:type="spellEnd"/>
      <w:r>
        <w:t>;</w:t>
      </w:r>
    </w:p>
    <w:p w:rsidR="000C1B0E" w:rsidRDefault="000C1B0E" w:rsidP="000C1B0E"/>
    <w:p w:rsidR="000C1B0E" w:rsidRDefault="000C1B0E" w:rsidP="000C1B0E">
      <w:r>
        <w:t xml:space="preserve">  // Instantiate the design under test (DUT)</w:t>
      </w:r>
    </w:p>
    <w:p w:rsidR="000C1B0E" w:rsidRDefault="000C1B0E" w:rsidP="000C1B0E">
      <w:r>
        <w:t xml:space="preserve">  </w:t>
      </w:r>
      <w:proofErr w:type="gramStart"/>
      <w:r>
        <w:t>oneBitFA2</w:t>
      </w:r>
      <w:proofErr w:type="gramEnd"/>
      <w:r>
        <w:t xml:space="preserve"> </w:t>
      </w:r>
      <w:proofErr w:type="spellStart"/>
      <w:r>
        <w:t>dut</w:t>
      </w:r>
      <w:proofErr w:type="spellEnd"/>
      <w:r>
        <w:t xml:space="preserve"> (</w:t>
      </w:r>
    </w:p>
    <w:p w:rsidR="000C1B0E" w:rsidRDefault="000C1B0E" w:rsidP="000C1B0E">
      <w:r>
        <w:t xml:space="preserve">    .</w:t>
      </w:r>
      <w:proofErr w:type="spellStart"/>
      <w:r>
        <w:t>a_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a_i</w:t>
      </w:r>
      <w:proofErr w:type="spellEnd"/>
      <w:r>
        <w:t xml:space="preserve">), </w:t>
      </w:r>
    </w:p>
    <w:p w:rsidR="000C1B0E" w:rsidRDefault="000C1B0E" w:rsidP="000C1B0E">
      <w:r>
        <w:t xml:space="preserve">    .</w:t>
      </w:r>
      <w:proofErr w:type="spellStart"/>
      <w:r>
        <w:t>b_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b_i</w:t>
      </w:r>
      <w:proofErr w:type="spellEnd"/>
      <w:r>
        <w:t xml:space="preserve">), </w:t>
      </w:r>
    </w:p>
    <w:p w:rsidR="000C1B0E" w:rsidRDefault="000C1B0E" w:rsidP="000C1B0E">
      <w:r>
        <w:t xml:space="preserve">    .</w:t>
      </w:r>
      <w:proofErr w:type="spellStart"/>
      <w:r>
        <w:t>ci_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ci_i</w:t>
      </w:r>
      <w:proofErr w:type="spellEnd"/>
      <w:r>
        <w:t xml:space="preserve">), </w:t>
      </w:r>
    </w:p>
    <w:p w:rsidR="000C1B0E" w:rsidRDefault="000C1B0E" w:rsidP="000C1B0E">
      <w:r>
        <w:t xml:space="preserve">    .</w:t>
      </w:r>
      <w:proofErr w:type="spellStart"/>
      <w:r>
        <w:t>sum_</w:t>
      </w:r>
      <w:proofErr w:type="gramStart"/>
      <w:r>
        <w:t>o</w:t>
      </w:r>
      <w:proofErr w:type="spellEnd"/>
      <w:r>
        <w:t>(</w:t>
      </w:r>
      <w:proofErr w:type="spellStart"/>
      <w:proofErr w:type="gramEnd"/>
      <w:r>
        <w:t>sum_o</w:t>
      </w:r>
      <w:proofErr w:type="spellEnd"/>
      <w:r>
        <w:t xml:space="preserve">), </w:t>
      </w:r>
    </w:p>
    <w:p w:rsidR="000C1B0E" w:rsidRDefault="000C1B0E" w:rsidP="000C1B0E">
      <w:r>
        <w:t xml:space="preserve">    .</w:t>
      </w:r>
      <w:proofErr w:type="spellStart"/>
      <w:r>
        <w:t>co_</w:t>
      </w:r>
      <w:proofErr w:type="gramStart"/>
      <w:r>
        <w:t>o</w:t>
      </w:r>
      <w:proofErr w:type="spellEnd"/>
      <w:r>
        <w:t>(</w:t>
      </w:r>
      <w:proofErr w:type="spellStart"/>
      <w:proofErr w:type="gramEnd"/>
      <w:r>
        <w:t>co_o</w:t>
      </w:r>
      <w:proofErr w:type="spellEnd"/>
      <w:r>
        <w:t>)</w:t>
      </w:r>
    </w:p>
    <w:p w:rsidR="000C1B0E" w:rsidRDefault="000C1B0E" w:rsidP="000C1B0E">
      <w:r>
        <w:t xml:space="preserve">  );</w:t>
      </w:r>
    </w:p>
    <w:p w:rsidR="000C1B0E" w:rsidRDefault="000C1B0E" w:rsidP="000C1B0E"/>
    <w:p w:rsidR="000C1B0E" w:rsidRDefault="000C1B0E" w:rsidP="000C1B0E">
      <w:r>
        <w:t xml:space="preserve">  // Test procedure</w:t>
      </w:r>
    </w:p>
    <w:p w:rsidR="000C1B0E" w:rsidRDefault="000C1B0E" w:rsidP="000C1B0E">
      <w:r>
        <w:lastRenderedPageBreak/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0C1B0E" w:rsidRDefault="000C1B0E" w:rsidP="000C1B0E">
      <w:r>
        <w:t xml:space="preserve">    // Monitor the changes in inputs and outputs</w:t>
      </w:r>
    </w:p>
    <w:p w:rsidR="000C1B0E" w:rsidRDefault="000C1B0E" w:rsidP="000C1B0E">
      <w:r>
        <w:t xml:space="preserve">    $</w:t>
      </w:r>
      <w:proofErr w:type="gramStart"/>
      <w:r>
        <w:t>monitor(</w:t>
      </w:r>
      <w:proofErr w:type="gramEnd"/>
      <w:r>
        <w:t>"</w:t>
      </w:r>
      <w:proofErr w:type="spellStart"/>
      <w:r>
        <w:t>a_i</w:t>
      </w:r>
      <w:proofErr w:type="spellEnd"/>
      <w:r>
        <w:t xml:space="preserve">=%b, </w:t>
      </w:r>
      <w:proofErr w:type="spellStart"/>
      <w:r>
        <w:t>b_i</w:t>
      </w:r>
      <w:proofErr w:type="spellEnd"/>
      <w:r>
        <w:t xml:space="preserve">=%b, </w:t>
      </w:r>
      <w:proofErr w:type="spellStart"/>
      <w:r>
        <w:t>ci_i</w:t>
      </w:r>
      <w:proofErr w:type="spellEnd"/>
      <w:r>
        <w:t xml:space="preserve">=%b -&gt; </w:t>
      </w:r>
      <w:proofErr w:type="spellStart"/>
      <w:r>
        <w:t>sum_o</w:t>
      </w:r>
      <w:proofErr w:type="spellEnd"/>
      <w:r>
        <w:t xml:space="preserve">=%b, </w:t>
      </w:r>
      <w:proofErr w:type="spellStart"/>
      <w:r>
        <w:t>co_o</w:t>
      </w:r>
      <w:proofErr w:type="spellEnd"/>
      <w:r>
        <w:t xml:space="preserve">=%b", </w:t>
      </w:r>
      <w:proofErr w:type="spellStart"/>
      <w:r>
        <w:t>a_i</w:t>
      </w:r>
      <w:proofErr w:type="spellEnd"/>
      <w:r>
        <w:t xml:space="preserve">, </w:t>
      </w:r>
      <w:proofErr w:type="spellStart"/>
      <w:r>
        <w:t>b_i</w:t>
      </w:r>
      <w:proofErr w:type="spellEnd"/>
      <w:r>
        <w:t xml:space="preserve">, </w:t>
      </w:r>
      <w:proofErr w:type="spellStart"/>
      <w:r>
        <w:t>ci_i</w:t>
      </w:r>
      <w:proofErr w:type="spellEnd"/>
      <w:r>
        <w:t xml:space="preserve">, </w:t>
      </w:r>
      <w:proofErr w:type="spellStart"/>
      <w:r>
        <w:t>sum_o</w:t>
      </w:r>
      <w:proofErr w:type="spellEnd"/>
      <w:r>
        <w:t xml:space="preserve">, </w:t>
      </w:r>
      <w:proofErr w:type="spellStart"/>
      <w:r>
        <w:t>co_o</w:t>
      </w:r>
      <w:proofErr w:type="spellEnd"/>
      <w:r>
        <w:t>);</w:t>
      </w:r>
    </w:p>
    <w:p w:rsidR="000C1B0E" w:rsidRDefault="000C1B0E" w:rsidP="000C1B0E"/>
    <w:p w:rsidR="000C1B0E" w:rsidRDefault="000C1B0E" w:rsidP="000C1B0E">
      <w:r>
        <w:t xml:space="preserve">    // </w:t>
      </w:r>
      <w:proofErr w:type="gramStart"/>
      <w:r>
        <w:t>Apply</w:t>
      </w:r>
      <w:proofErr w:type="gramEnd"/>
      <w:r>
        <w:t xml:space="preserve"> test cases</w:t>
      </w:r>
    </w:p>
    <w:p w:rsidR="000C1B0E" w:rsidRDefault="000C1B0E" w:rsidP="000C1B0E">
      <w:r>
        <w:t xml:space="preserve">    </w:t>
      </w:r>
      <w:proofErr w:type="spellStart"/>
      <w:r>
        <w:t>a_i</w:t>
      </w:r>
      <w:proofErr w:type="spellEnd"/>
      <w:r>
        <w:t xml:space="preserve"> = 0; </w:t>
      </w:r>
      <w:proofErr w:type="spellStart"/>
      <w:r>
        <w:t>b_i</w:t>
      </w:r>
      <w:proofErr w:type="spellEnd"/>
      <w:r>
        <w:t xml:space="preserve"> = 0; </w:t>
      </w:r>
      <w:proofErr w:type="spellStart"/>
      <w:r>
        <w:t>ci_i</w:t>
      </w:r>
      <w:proofErr w:type="spellEnd"/>
      <w:r>
        <w:t xml:space="preserve"> = 0; #10</w:t>
      </w:r>
      <w:proofErr w:type="gramStart"/>
      <w:r>
        <w:t>;  /</w:t>
      </w:r>
      <w:proofErr w:type="gramEnd"/>
      <w:r>
        <w:t>/ Test Case 1</w:t>
      </w:r>
    </w:p>
    <w:p w:rsidR="000C1B0E" w:rsidRDefault="000C1B0E" w:rsidP="000C1B0E">
      <w:r>
        <w:t xml:space="preserve">    </w:t>
      </w:r>
      <w:proofErr w:type="spellStart"/>
      <w:r>
        <w:t>a_i</w:t>
      </w:r>
      <w:proofErr w:type="spellEnd"/>
      <w:r>
        <w:t xml:space="preserve"> = 0; </w:t>
      </w:r>
      <w:proofErr w:type="spellStart"/>
      <w:r>
        <w:t>b_i</w:t>
      </w:r>
      <w:proofErr w:type="spellEnd"/>
      <w:r>
        <w:t xml:space="preserve"> = 0; </w:t>
      </w:r>
      <w:proofErr w:type="spellStart"/>
      <w:r>
        <w:t>ci_i</w:t>
      </w:r>
      <w:proofErr w:type="spellEnd"/>
      <w:r>
        <w:t xml:space="preserve"> = 1; #10</w:t>
      </w:r>
      <w:proofErr w:type="gramStart"/>
      <w:r>
        <w:t>;  /</w:t>
      </w:r>
      <w:proofErr w:type="gramEnd"/>
      <w:r>
        <w:t>/ Test Case 2</w:t>
      </w:r>
    </w:p>
    <w:p w:rsidR="000C1B0E" w:rsidRDefault="000C1B0E" w:rsidP="000C1B0E">
      <w:r>
        <w:t xml:space="preserve">    </w:t>
      </w:r>
      <w:proofErr w:type="spellStart"/>
      <w:r>
        <w:t>a_i</w:t>
      </w:r>
      <w:proofErr w:type="spellEnd"/>
      <w:r>
        <w:t xml:space="preserve"> = 0; </w:t>
      </w:r>
      <w:proofErr w:type="spellStart"/>
      <w:r>
        <w:t>b_i</w:t>
      </w:r>
      <w:proofErr w:type="spellEnd"/>
      <w:r>
        <w:t xml:space="preserve"> = 1; </w:t>
      </w:r>
      <w:proofErr w:type="spellStart"/>
      <w:r>
        <w:t>ci_i</w:t>
      </w:r>
      <w:proofErr w:type="spellEnd"/>
      <w:r>
        <w:t xml:space="preserve"> = 0; #10</w:t>
      </w:r>
      <w:proofErr w:type="gramStart"/>
      <w:r>
        <w:t>;  /</w:t>
      </w:r>
      <w:proofErr w:type="gramEnd"/>
      <w:r>
        <w:t>/ Test Case 3</w:t>
      </w:r>
    </w:p>
    <w:p w:rsidR="000C1B0E" w:rsidRDefault="000C1B0E" w:rsidP="000C1B0E">
      <w:r>
        <w:t xml:space="preserve">    </w:t>
      </w:r>
      <w:proofErr w:type="spellStart"/>
      <w:r>
        <w:t>a_i</w:t>
      </w:r>
      <w:proofErr w:type="spellEnd"/>
      <w:r>
        <w:t xml:space="preserve"> = 0; </w:t>
      </w:r>
      <w:proofErr w:type="spellStart"/>
      <w:r>
        <w:t>b_i</w:t>
      </w:r>
      <w:proofErr w:type="spellEnd"/>
      <w:r>
        <w:t xml:space="preserve"> = 1; </w:t>
      </w:r>
      <w:proofErr w:type="spellStart"/>
      <w:r>
        <w:t>ci_i</w:t>
      </w:r>
      <w:proofErr w:type="spellEnd"/>
      <w:r>
        <w:t xml:space="preserve"> = 1; #10</w:t>
      </w:r>
      <w:proofErr w:type="gramStart"/>
      <w:r>
        <w:t>;  /</w:t>
      </w:r>
      <w:proofErr w:type="gramEnd"/>
      <w:r>
        <w:t>/ Test Case 4</w:t>
      </w:r>
    </w:p>
    <w:p w:rsidR="000C1B0E" w:rsidRDefault="000C1B0E" w:rsidP="000C1B0E">
      <w:r>
        <w:t xml:space="preserve">    </w:t>
      </w:r>
      <w:proofErr w:type="spellStart"/>
      <w:r>
        <w:t>a_i</w:t>
      </w:r>
      <w:proofErr w:type="spellEnd"/>
      <w:r>
        <w:t xml:space="preserve"> = 1; </w:t>
      </w:r>
      <w:proofErr w:type="spellStart"/>
      <w:r>
        <w:t>b_i</w:t>
      </w:r>
      <w:proofErr w:type="spellEnd"/>
      <w:r>
        <w:t xml:space="preserve"> = 0; </w:t>
      </w:r>
      <w:proofErr w:type="spellStart"/>
      <w:r>
        <w:t>ci_i</w:t>
      </w:r>
      <w:proofErr w:type="spellEnd"/>
      <w:r>
        <w:t xml:space="preserve"> = 0; #10</w:t>
      </w:r>
      <w:proofErr w:type="gramStart"/>
      <w:r>
        <w:t>;  /</w:t>
      </w:r>
      <w:proofErr w:type="gramEnd"/>
      <w:r>
        <w:t>/ Test Case 5</w:t>
      </w:r>
    </w:p>
    <w:p w:rsidR="000C1B0E" w:rsidRDefault="000C1B0E" w:rsidP="000C1B0E">
      <w:r>
        <w:t xml:space="preserve">    </w:t>
      </w:r>
      <w:proofErr w:type="spellStart"/>
      <w:r>
        <w:t>a_i</w:t>
      </w:r>
      <w:proofErr w:type="spellEnd"/>
      <w:r>
        <w:t xml:space="preserve"> = 1; </w:t>
      </w:r>
      <w:proofErr w:type="spellStart"/>
      <w:r>
        <w:t>b_i</w:t>
      </w:r>
      <w:proofErr w:type="spellEnd"/>
      <w:r>
        <w:t xml:space="preserve"> = 0; </w:t>
      </w:r>
      <w:proofErr w:type="spellStart"/>
      <w:r>
        <w:t>ci_i</w:t>
      </w:r>
      <w:proofErr w:type="spellEnd"/>
      <w:r>
        <w:t xml:space="preserve"> = 1; #10</w:t>
      </w:r>
      <w:proofErr w:type="gramStart"/>
      <w:r>
        <w:t>;  /</w:t>
      </w:r>
      <w:proofErr w:type="gramEnd"/>
      <w:r>
        <w:t>/ Test Case 6</w:t>
      </w:r>
    </w:p>
    <w:p w:rsidR="000C1B0E" w:rsidRDefault="000C1B0E" w:rsidP="000C1B0E">
      <w:r>
        <w:t xml:space="preserve">    </w:t>
      </w:r>
      <w:proofErr w:type="spellStart"/>
      <w:r>
        <w:t>a_i</w:t>
      </w:r>
      <w:proofErr w:type="spellEnd"/>
      <w:r>
        <w:t xml:space="preserve"> = 1; </w:t>
      </w:r>
      <w:proofErr w:type="spellStart"/>
      <w:r>
        <w:t>b_i</w:t>
      </w:r>
      <w:proofErr w:type="spellEnd"/>
      <w:r>
        <w:t xml:space="preserve"> = 1; </w:t>
      </w:r>
      <w:proofErr w:type="spellStart"/>
      <w:r>
        <w:t>ci_i</w:t>
      </w:r>
      <w:proofErr w:type="spellEnd"/>
      <w:r>
        <w:t xml:space="preserve"> = 0; #10</w:t>
      </w:r>
      <w:proofErr w:type="gramStart"/>
      <w:r>
        <w:t>;  /</w:t>
      </w:r>
      <w:proofErr w:type="gramEnd"/>
      <w:r>
        <w:t>/ Test Case 7</w:t>
      </w:r>
    </w:p>
    <w:p w:rsidR="000C1B0E" w:rsidRDefault="000C1B0E" w:rsidP="000C1B0E">
      <w:r>
        <w:t xml:space="preserve">    </w:t>
      </w:r>
      <w:proofErr w:type="spellStart"/>
      <w:r>
        <w:t>a_i</w:t>
      </w:r>
      <w:proofErr w:type="spellEnd"/>
      <w:r>
        <w:t xml:space="preserve"> = 1; </w:t>
      </w:r>
      <w:proofErr w:type="spellStart"/>
      <w:r>
        <w:t>b_i</w:t>
      </w:r>
      <w:proofErr w:type="spellEnd"/>
      <w:r>
        <w:t xml:space="preserve"> = 1; </w:t>
      </w:r>
      <w:proofErr w:type="spellStart"/>
      <w:r>
        <w:t>ci_i</w:t>
      </w:r>
      <w:proofErr w:type="spellEnd"/>
      <w:r>
        <w:t xml:space="preserve"> = 1; #10</w:t>
      </w:r>
      <w:proofErr w:type="gramStart"/>
      <w:r>
        <w:t>;  /</w:t>
      </w:r>
      <w:proofErr w:type="gramEnd"/>
      <w:r>
        <w:t>/ Test Case 8</w:t>
      </w:r>
    </w:p>
    <w:p w:rsidR="000C1B0E" w:rsidRDefault="000C1B0E" w:rsidP="000C1B0E">
      <w:r>
        <w:t xml:space="preserve">    </w:t>
      </w:r>
    </w:p>
    <w:p w:rsidR="000C1B0E" w:rsidRDefault="000C1B0E" w:rsidP="000C1B0E">
      <w:r>
        <w:t xml:space="preserve">    // End the simulation</w:t>
      </w:r>
    </w:p>
    <w:p w:rsidR="000C1B0E" w:rsidRDefault="000C1B0E" w:rsidP="000C1B0E">
      <w:r>
        <w:t xml:space="preserve">    $finish;</w:t>
      </w:r>
    </w:p>
    <w:p w:rsidR="000C1B0E" w:rsidRDefault="000C1B0E" w:rsidP="000C1B0E">
      <w:r>
        <w:t xml:space="preserve">  </w:t>
      </w:r>
      <w:proofErr w:type="gramStart"/>
      <w:r>
        <w:t>end</w:t>
      </w:r>
      <w:proofErr w:type="gramEnd"/>
    </w:p>
    <w:p w:rsidR="000C1B0E" w:rsidRDefault="000C1B0E" w:rsidP="000C1B0E">
      <w:proofErr w:type="spellStart"/>
      <w:proofErr w:type="gramStart"/>
      <w:r>
        <w:t>endmodule</w:t>
      </w:r>
      <w:proofErr w:type="spellEnd"/>
      <w:proofErr w:type="gramEnd"/>
    </w:p>
    <w:p w:rsidR="000C1B0E" w:rsidRDefault="000C1B0E" w:rsidP="000C1B0E">
      <w:r>
        <w:rPr>
          <w:noProof/>
        </w:rPr>
        <w:drawing>
          <wp:inline distT="0" distB="0" distL="0" distR="0" wp14:anchorId="1707764F" wp14:editId="7B3FCAD5">
            <wp:extent cx="5486400" cy="15796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C3" w:rsidRDefault="00922210">
      <w:pPr>
        <w:pStyle w:val="Heading2"/>
      </w:pPr>
      <w:r>
        <w:t>*</w:t>
      </w:r>
      <w:r w:rsidR="003F779A">
        <w:t xml:space="preserve"> </w:t>
      </w:r>
      <w:proofErr w:type="spellStart"/>
      <w:r w:rsidR="003F779A">
        <w:t>DFFSynch</w:t>
      </w:r>
      <w:proofErr w:type="spellEnd"/>
      <w:r w:rsidR="003F779A">
        <w:t xml:space="preserve"> Module </w:t>
      </w:r>
    </w:p>
    <w:p w:rsidR="007C2AEE" w:rsidRDefault="007C2AEE" w:rsidP="007C2AEE">
      <w:proofErr w:type="gramStart"/>
      <w:r>
        <w:t>module</w:t>
      </w:r>
      <w:proofErr w:type="gramEnd"/>
      <w:r>
        <w:t xml:space="preserve"> </w:t>
      </w:r>
      <w:proofErr w:type="spellStart"/>
      <w:r>
        <w:t>DFFSynch</w:t>
      </w:r>
      <w:proofErr w:type="spellEnd"/>
      <w:r>
        <w:t>(</w:t>
      </w:r>
    </w:p>
    <w:p w:rsidR="007C2AEE" w:rsidRDefault="007C2AEE" w:rsidP="007C2AEE">
      <w:r>
        <w:t xml:space="preserve"> </w:t>
      </w:r>
      <w:r>
        <w:tab/>
      </w:r>
      <w:r>
        <w:tab/>
      </w:r>
      <w:r>
        <w:tab/>
      </w:r>
      <w:proofErr w:type="spellStart"/>
      <w:r>
        <w:t>d_i</w:t>
      </w:r>
      <w:proofErr w:type="spellEnd"/>
      <w:r>
        <w:t xml:space="preserve">, </w:t>
      </w:r>
    </w:p>
    <w:p w:rsidR="007C2AEE" w:rsidRDefault="007C2AEE" w:rsidP="007C2AEE">
      <w:r>
        <w:lastRenderedPageBreak/>
        <w:t xml:space="preserve"> </w:t>
      </w:r>
      <w:r>
        <w:tab/>
      </w:r>
      <w:r>
        <w:tab/>
      </w:r>
      <w:r>
        <w:tab/>
      </w:r>
      <w:proofErr w:type="spellStart"/>
      <w:r>
        <w:t>rst_i</w:t>
      </w:r>
      <w:proofErr w:type="spellEnd"/>
      <w:r>
        <w:t xml:space="preserve">, </w:t>
      </w:r>
    </w:p>
    <w:p w:rsidR="007C2AEE" w:rsidRDefault="007C2AEE" w:rsidP="007C2AEE">
      <w:r>
        <w:t xml:space="preserve"> </w:t>
      </w:r>
      <w:r>
        <w:tab/>
      </w:r>
      <w:r>
        <w:tab/>
      </w:r>
      <w:r>
        <w:tab/>
      </w:r>
      <w:proofErr w:type="spellStart"/>
      <w:r>
        <w:t>clk_i</w:t>
      </w:r>
      <w:proofErr w:type="spellEnd"/>
      <w:r>
        <w:t>,</w:t>
      </w:r>
    </w:p>
    <w:p w:rsidR="007C2AEE" w:rsidRDefault="007C2AEE" w:rsidP="007C2AEE">
      <w:r>
        <w:t xml:space="preserve"> </w:t>
      </w:r>
      <w:r>
        <w:tab/>
      </w:r>
      <w:r>
        <w:tab/>
      </w:r>
      <w:r>
        <w:tab/>
      </w:r>
      <w:proofErr w:type="spellStart"/>
      <w:r>
        <w:t>q_o</w:t>
      </w:r>
      <w:proofErr w:type="spellEnd"/>
    </w:p>
    <w:p w:rsidR="007C2AEE" w:rsidRDefault="007C2AEE" w:rsidP="007C2AEE">
      <w:r>
        <w:t>);</w:t>
      </w:r>
    </w:p>
    <w:p w:rsidR="007C2AEE" w:rsidRDefault="007C2AEE" w:rsidP="007C2AEE">
      <w:r>
        <w:t xml:space="preserve">    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d_i,rst_i,clk_i</w:t>
      </w:r>
      <w:proofErr w:type="spellEnd"/>
      <w:r>
        <w:t>;</w:t>
      </w:r>
    </w:p>
    <w:p w:rsidR="007C2AEE" w:rsidRDefault="007C2AEE" w:rsidP="007C2AEE">
      <w:r>
        <w:t xml:space="preserve">    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q_o</w:t>
      </w:r>
      <w:proofErr w:type="spellEnd"/>
      <w:r>
        <w:t>;</w:t>
      </w:r>
    </w:p>
    <w:p w:rsidR="007C2AEE" w:rsidRDefault="007C2AEE" w:rsidP="007C2AEE"/>
    <w:p w:rsidR="007C2AEE" w:rsidRDefault="007C2AEE" w:rsidP="007C2AEE">
      <w:r>
        <w:t xml:space="preserve">    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q_o</w:t>
      </w:r>
      <w:proofErr w:type="spellEnd"/>
      <w:r>
        <w:t>;</w:t>
      </w:r>
    </w:p>
    <w:p w:rsidR="007C2AEE" w:rsidRDefault="007C2AEE" w:rsidP="007C2AEE"/>
    <w:p w:rsidR="007C2AEE" w:rsidRDefault="007C2AEE" w:rsidP="007C2AEE">
      <w:r>
        <w:tab/>
        <w:t xml:space="preserve">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clk_i</w:t>
      </w:r>
      <w:proofErr w:type="spellEnd"/>
      <w:r>
        <w:t>)begin</w:t>
      </w:r>
    </w:p>
    <w:p w:rsidR="007C2AEE" w:rsidRDefault="007C2AEE" w:rsidP="007C2AEE">
      <w:r>
        <w:t xml:space="preserve">              </w:t>
      </w:r>
      <w:proofErr w:type="gramStart"/>
      <w:r>
        <w:t>if(</w:t>
      </w:r>
      <w:proofErr w:type="spellStart"/>
      <w:proofErr w:type="gramEnd"/>
      <w:r>
        <w:t>rst_i</w:t>
      </w:r>
      <w:proofErr w:type="spellEnd"/>
      <w:r>
        <w:t xml:space="preserve">) </w:t>
      </w:r>
      <w:proofErr w:type="spellStart"/>
      <w:r>
        <w:t>q_o</w:t>
      </w:r>
      <w:proofErr w:type="spellEnd"/>
      <w:r>
        <w:t xml:space="preserve"> &lt;= 0;</w:t>
      </w:r>
    </w:p>
    <w:p w:rsidR="007C2AEE" w:rsidRDefault="007C2AEE" w:rsidP="007C2AEE">
      <w:r>
        <w:t xml:space="preserve">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q_o</w:t>
      </w:r>
      <w:proofErr w:type="spellEnd"/>
      <w:r>
        <w:t xml:space="preserve"> &lt;= </w:t>
      </w:r>
      <w:proofErr w:type="spellStart"/>
      <w:r>
        <w:t>d_i</w:t>
      </w:r>
      <w:proofErr w:type="spellEnd"/>
      <w:r>
        <w:t>;</w:t>
      </w:r>
    </w:p>
    <w:p w:rsidR="007C2AEE" w:rsidRDefault="007C2AEE" w:rsidP="007C2AEE">
      <w:r>
        <w:t xml:space="preserve">        </w:t>
      </w:r>
      <w:proofErr w:type="gramStart"/>
      <w:r>
        <w:t>end</w:t>
      </w:r>
      <w:proofErr w:type="gramEnd"/>
    </w:p>
    <w:p w:rsidR="007C2AEE" w:rsidRDefault="007C2AEE" w:rsidP="007C2AEE">
      <w:proofErr w:type="spellStart"/>
      <w:proofErr w:type="gramStart"/>
      <w:r>
        <w:t>endmodule</w:t>
      </w:r>
      <w:proofErr w:type="spellEnd"/>
      <w:proofErr w:type="gramEnd"/>
    </w:p>
    <w:p w:rsidR="007C2AEE" w:rsidRDefault="007C2AEE" w:rsidP="007C2AEE"/>
    <w:p w:rsidR="007C2AEE" w:rsidRDefault="007C2AEE" w:rsidP="007C2AEE">
      <w:r>
        <w:t>//</w:t>
      </w:r>
      <w:proofErr w:type="spellStart"/>
      <w:r>
        <w:t>testbr</w:t>
      </w:r>
      <w:proofErr w:type="spellEnd"/>
    </w:p>
    <w:p w:rsidR="007C2AEE" w:rsidRDefault="003F779A" w:rsidP="007C2AEE">
      <w:r>
        <w:br/>
      </w:r>
      <w:proofErr w:type="gramStart"/>
      <w:r w:rsidR="007C2AEE">
        <w:t>module</w:t>
      </w:r>
      <w:proofErr w:type="gramEnd"/>
      <w:r w:rsidR="007C2AEE">
        <w:t xml:space="preserve"> </w:t>
      </w:r>
      <w:proofErr w:type="spellStart"/>
      <w:r w:rsidR="007C2AEE">
        <w:t>tb_DFFSynch</w:t>
      </w:r>
      <w:proofErr w:type="spellEnd"/>
      <w:r w:rsidR="007C2AEE">
        <w:t>;</w:t>
      </w:r>
    </w:p>
    <w:p w:rsidR="007C2AEE" w:rsidRDefault="007C2AEE" w:rsidP="007C2AEE">
      <w:r>
        <w:t xml:space="preserve">  // Inputs</w:t>
      </w:r>
    </w:p>
    <w:p w:rsidR="007C2AEE" w:rsidRDefault="007C2AEE" w:rsidP="007C2AEE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d_i</w:t>
      </w:r>
      <w:proofErr w:type="spellEnd"/>
      <w:r>
        <w:t>;</w:t>
      </w:r>
    </w:p>
    <w:p w:rsidR="007C2AEE" w:rsidRDefault="007C2AEE" w:rsidP="007C2AEE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rst_i</w:t>
      </w:r>
      <w:proofErr w:type="spellEnd"/>
      <w:r>
        <w:t>;</w:t>
      </w:r>
    </w:p>
    <w:p w:rsidR="007C2AEE" w:rsidRDefault="007C2AEE" w:rsidP="007C2AEE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clk_i</w:t>
      </w:r>
      <w:proofErr w:type="spellEnd"/>
      <w:r>
        <w:t>;</w:t>
      </w:r>
    </w:p>
    <w:p w:rsidR="007C2AEE" w:rsidRDefault="007C2AEE" w:rsidP="007C2AEE"/>
    <w:p w:rsidR="007C2AEE" w:rsidRDefault="007C2AEE" w:rsidP="007C2AEE">
      <w:r>
        <w:t xml:space="preserve">  // Outputs</w:t>
      </w:r>
    </w:p>
    <w:p w:rsidR="007C2AEE" w:rsidRDefault="007C2AEE" w:rsidP="007C2AEE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q_o</w:t>
      </w:r>
      <w:proofErr w:type="spellEnd"/>
      <w:r>
        <w:t>;</w:t>
      </w:r>
    </w:p>
    <w:p w:rsidR="007C2AEE" w:rsidRDefault="007C2AEE" w:rsidP="007C2AEE"/>
    <w:p w:rsidR="007C2AEE" w:rsidRDefault="007C2AEE" w:rsidP="007C2AEE">
      <w:r>
        <w:lastRenderedPageBreak/>
        <w:t xml:space="preserve">  // Instantiate the design under test (DUT)</w:t>
      </w:r>
    </w:p>
    <w:p w:rsidR="007C2AEE" w:rsidRDefault="007C2AEE" w:rsidP="007C2AEE">
      <w:r>
        <w:t xml:space="preserve">  </w:t>
      </w:r>
      <w:proofErr w:type="spellStart"/>
      <w:r>
        <w:t>DFFSynch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 (</w:t>
      </w:r>
    </w:p>
    <w:p w:rsidR="007C2AEE" w:rsidRDefault="007C2AEE" w:rsidP="007C2AEE">
      <w:r>
        <w:t xml:space="preserve">    .</w:t>
      </w:r>
      <w:proofErr w:type="spellStart"/>
      <w:r>
        <w:t>d_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d_i</w:t>
      </w:r>
      <w:proofErr w:type="spellEnd"/>
      <w:r>
        <w:t xml:space="preserve">), </w:t>
      </w:r>
    </w:p>
    <w:p w:rsidR="007C2AEE" w:rsidRDefault="007C2AEE" w:rsidP="007C2AEE">
      <w:r>
        <w:t xml:space="preserve">    .</w:t>
      </w:r>
      <w:proofErr w:type="spellStart"/>
      <w:r>
        <w:t>rst_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rst_i</w:t>
      </w:r>
      <w:proofErr w:type="spellEnd"/>
      <w:r>
        <w:t xml:space="preserve">), </w:t>
      </w:r>
    </w:p>
    <w:p w:rsidR="007C2AEE" w:rsidRDefault="007C2AEE" w:rsidP="007C2AEE">
      <w:r>
        <w:t xml:space="preserve">    .</w:t>
      </w:r>
      <w:proofErr w:type="spellStart"/>
      <w:r>
        <w:t>clk_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clk_i</w:t>
      </w:r>
      <w:proofErr w:type="spellEnd"/>
      <w:r>
        <w:t xml:space="preserve">), </w:t>
      </w:r>
    </w:p>
    <w:p w:rsidR="007C2AEE" w:rsidRDefault="007C2AEE" w:rsidP="007C2AEE">
      <w:r>
        <w:t xml:space="preserve">    .</w:t>
      </w:r>
      <w:proofErr w:type="spellStart"/>
      <w:r>
        <w:t>q_</w:t>
      </w:r>
      <w:proofErr w:type="gramStart"/>
      <w:r>
        <w:t>o</w:t>
      </w:r>
      <w:proofErr w:type="spellEnd"/>
      <w:r>
        <w:t>(</w:t>
      </w:r>
      <w:proofErr w:type="spellStart"/>
      <w:proofErr w:type="gramEnd"/>
      <w:r>
        <w:t>q_o</w:t>
      </w:r>
      <w:proofErr w:type="spellEnd"/>
      <w:r>
        <w:t>)</w:t>
      </w:r>
    </w:p>
    <w:p w:rsidR="007C2AEE" w:rsidRDefault="007C2AEE" w:rsidP="007C2AEE">
      <w:r>
        <w:t xml:space="preserve">  );</w:t>
      </w:r>
    </w:p>
    <w:p w:rsidR="007C2AEE" w:rsidRDefault="007C2AEE" w:rsidP="007C2AEE"/>
    <w:p w:rsidR="007C2AEE" w:rsidRDefault="007C2AEE" w:rsidP="007C2AEE">
      <w:r>
        <w:t xml:space="preserve">  // Clock generation</w:t>
      </w:r>
    </w:p>
    <w:p w:rsidR="007C2AEE" w:rsidRDefault="007C2AEE" w:rsidP="007C2AEE"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7C2AEE" w:rsidRDefault="007C2AEE" w:rsidP="007C2AEE">
      <w:r>
        <w:t xml:space="preserve">    </w:t>
      </w:r>
      <w:proofErr w:type="spellStart"/>
      <w:r>
        <w:t>clk_i</w:t>
      </w:r>
      <w:proofErr w:type="spellEnd"/>
      <w:r>
        <w:t xml:space="preserve"> = 0;</w:t>
      </w:r>
    </w:p>
    <w:p w:rsidR="007C2AEE" w:rsidRDefault="007C2AEE" w:rsidP="007C2AEE">
      <w:r>
        <w:t xml:space="preserve">    </w:t>
      </w:r>
      <w:proofErr w:type="gramStart"/>
      <w:r>
        <w:t>forever</w:t>
      </w:r>
      <w:proofErr w:type="gramEnd"/>
      <w:r>
        <w:t xml:space="preserve"> #5 </w:t>
      </w:r>
      <w:proofErr w:type="spellStart"/>
      <w:r>
        <w:t>clk_i</w:t>
      </w:r>
      <w:proofErr w:type="spellEnd"/>
      <w:r>
        <w:t xml:space="preserve"> = ~</w:t>
      </w:r>
      <w:proofErr w:type="spellStart"/>
      <w:r>
        <w:t>clk_i</w:t>
      </w:r>
      <w:proofErr w:type="spellEnd"/>
      <w:r>
        <w:t>;  // 10-unit time period clock</w:t>
      </w:r>
    </w:p>
    <w:p w:rsidR="007C2AEE" w:rsidRDefault="007C2AEE" w:rsidP="007C2AEE">
      <w:r>
        <w:t xml:space="preserve">  </w:t>
      </w:r>
      <w:proofErr w:type="gramStart"/>
      <w:r>
        <w:t>end</w:t>
      </w:r>
      <w:proofErr w:type="gramEnd"/>
    </w:p>
    <w:p w:rsidR="007C2AEE" w:rsidRDefault="007C2AEE" w:rsidP="007C2AEE"/>
    <w:p w:rsidR="007C2AEE" w:rsidRDefault="007C2AEE" w:rsidP="007C2AEE">
      <w:r>
        <w:t xml:space="preserve">  // Test procedure</w:t>
      </w:r>
    </w:p>
    <w:p w:rsidR="007C2AEE" w:rsidRDefault="007C2AEE" w:rsidP="007C2AEE"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7C2AEE" w:rsidRDefault="007C2AEE" w:rsidP="007C2AEE">
      <w:r>
        <w:t xml:space="preserve">    // Monitor the changes in inputs and outputs</w:t>
      </w:r>
    </w:p>
    <w:p w:rsidR="007C2AEE" w:rsidRDefault="007C2AEE" w:rsidP="007C2AEE">
      <w:r>
        <w:t xml:space="preserve">    $</w:t>
      </w:r>
      <w:proofErr w:type="gramStart"/>
      <w:r>
        <w:t>monitor(</w:t>
      </w:r>
      <w:proofErr w:type="gramEnd"/>
      <w:r>
        <w:t>"</w:t>
      </w:r>
      <w:proofErr w:type="spellStart"/>
      <w:r>
        <w:t>clk_i</w:t>
      </w:r>
      <w:proofErr w:type="spellEnd"/>
      <w:r>
        <w:t xml:space="preserve">=%b, </w:t>
      </w:r>
      <w:proofErr w:type="spellStart"/>
      <w:r>
        <w:t>rst_i</w:t>
      </w:r>
      <w:proofErr w:type="spellEnd"/>
      <w:r>
        <w:t xml:space="preserve">=%b, </w:t>
      </w:r>
      <w:proofErr w:type="spellStart"/>
      <w:r>
        <w:t>d_i</w:t>
      </w:r>
      <w:proofErr w:type="spellEnd"/>
      <w:r>
        <w:t xml:space="preserve">=%b -&gt; </w:t>
      </w:r>
      <w:proofErr w:type="spellStart"/>
      <w:r>
        <w:t>q_o</w:t>
      </w:r>
      <w:proofErr w:type="spellEnd"/>
      <w:r>
        <w:t xml:space="preserve">=%b", </w:t>
      </w:r>
      <w:proofErr w:type="spellStart"/>
      <w:r>
        <w:t>clk_i</w:t>
      </w:r>
      <w:proofErr w:type="spellEnd"/>
      <w:r>
        <w:t xml:space="preserve">, </w:t>
      </w:r>
      <w:proofErr w:type="spellStart"/>
      <w:r>
        <w:t>rst_i</w:t>
      </w:r>
      <w:proofErr w:type="spellEnd"/>
      <w:r>
        <w:t xml:space="preserve">, </w:t>
      </w:r>
      <w:proofErr w:type="spellStart"/>
      <w:r>
        <w:t>d_i</w:t>
      </w:r>
      <w:proofErr w:type="spellEnd"/>
      <w:r>
        <w:t xml:space="preserve">, </w:t>
      </w:r>
      <w:proofErr w:type="spellStart"/>
      <w:r>
        <w:t>q_o</w:t>
      </w:r>
      <w:proofErr w:type="spellEnd"/>
      <w:r>
        <w:t>);</w:t>
      </w:r>
    </w:p>
    <w:p w:rsidR="007C2AEE" w:rsidRDefault="007C2AEE" w:rsidP="007C2AEE"/>
    <w:p w:rsidR="007C2AEE" w:rsidRDefault="007C2AEE" w:rsidP="007C2AEE">
      <w:r>
        <w:t xml:space="preserve">    // Initialize inputs</w:t>
      </w:r>
    </w:p>
    <w:p w:rsidR="007C2AEE" w:rsidRDefault="007C2AEE" w:rsidP="007C2AEE">
      <w:r>
        <w:t xml:space="preserve">    </w:t>
      </w:r>
      <w:proofErr w:type="spellStart"/>
      <w:r>
        <w:t>rst_i</w:t>
      </w:r>
      <w:proofErr w:type="spellEnd"/>
      <w:r>
        <w:t xml:space="preserve"> = 1; </w:t>
      </w:r>
      <w:proofErr w:type="spellStart"/>
      <w:r>
        <w:t>d_i</w:t>
      </w:r>
      <w:proofErr w:type="spellEnd"/>
      <w:r>
        <w:t xml:space="preserve"> = 0; #10;   // Test Case 1: Reset is active, output should be 0</w:t>
      </w:r>
    </w:p>
    <w:p w:rsidR="007C2AEE" w:rsidRDefault="007C2AEE" w:rsidP="007C2AEE">
      <w:r>
        <w:t xml:space="preserve">    </w:t>
      </w:r>
      <w:proofErr w:type="spellStart"/>
      <w:r>
        <w:t>rst_i</w:t>
      </w:r>
      <w:proofErr w:type="spellEnd"/>
      <w:r>
        <w:t xml:space="preserve"> = 0; </w:t>
      </w:r>
      <w:proofErr w:type="spellStart"/>
      <w:r>
        <w:t>d_i</w:t>
      </w:r>
      <w:proofErr w:type="spellEnd"/>
      <w:r>
        <w:t xml:space="preserve"> = 1; #10;   // Test Case 2: Remove reset, </w:t>
      </w:r>
      <w:proofErr w:type="spellStart"/>
      <w:r>
        <w:t>d_i</w:t>
      </w:r>
      <w:proofErr w:type="spellEnd"/>
      <w:r>
        <w:t xml:space="preserve">=1, output should follow </w:t>
      </w:r>
      <w:proofErr w:type="spellStart"/>
      <w:r>
        <w:t>d_i</w:t>
      </w:r>
      <w:proofErr w:type="spellEnd"/>
    </w:p>
    <w:p w:rsidR="007C2AEE" w:rsidRDefault="007C2AEE" w:rsidP="007C2AEE">
      <w:r>
        <w:t xml:space="preserve">    </w:t>
      </w:r>
      <w:proofErr w:type="spellStart"/>
      <w:r>
        <w:t>d_i</w:t>
      </w:r>
      <w:proofErr w:type="spellEnd"/>
      <w:r>
        <w:t xml:space="preserve"> = 0; #10;              // Test Case 3: </w:t>
      </w:r>
      <w:proofErr w:type="spellStart"/>
      <w:r>
        <w:t>d_i</w:t>
      </w:r>
      <w:proofErr w:type="spellEnd"/>
      <w:r>
        <w:t xml:space="preserve">=0, output should follow </w:t>
      </w:r>
      <w:proofErr w:type="spellStart"/>
      <w:r>
        <w:t>d_i</w:t>
      </w:r>
      <w:proofErr w:type="spellEnd"/>
    </w:p>
    <w:p w:rsidR="007C2AEE" w:rsidRDefault="007C2AEE" w:rsidP="007C2AEE">
      <w:r>
        <w:t xml:space="preserve">    </w:t>
      </w:r>
      <w:proofErr w:type="spellStart"/>
      <w:r>
        <w:t>d_i</w:t>
      </w:r>
      <w:proofErr w:type="spellEnd"/>
      <w:r>
        <w:t xml:space="preserve"> = 1; #10;              // Test Case 4: </w:t>
      </w:r>
      <w:proofErr w:type="spellStart"/>
      <w:r>
        <w:t>d_i</w:t>
      </w:r>
      <w:proofErr w:type="spellEnd"/>
      <w:r>
        <w:t xml:space="preserve">=1, output should follow </w:t>
      </w:r>
      <w:proofErr w:type="spellStart"/>
      <w:r>
        <w:t>d_i</w:t>
      </w:r>
      <w:proofErr w:type="spellEnd"/>
    </w:p>
    <w:p w:rsidR="007C2AEE" w:rsidRDefault="007C2AEE" w:rsidP="007C2AEE">
      <w:r>
        <w:t xml:space="preserve">    </w:t>
      </w:r>
      <w:proofErr w:type="spellStart"/>
      <w:r>
        <w:t>rst_i</w:t>
      </w:r>
      <w:proofErr w:type="spellEnd"/>
      <w:r>
        <w:t xml:space="preserve"> = 1; #10;            // Test Case 5: Activate reset, output should go to 0</w:t>
      </w:r>
    </w:p>
    <w:p w:rsidR="007C2AEE" w:rsidRDefault="007C2AEE" w:rsidP="007C2AEE"/>
    <w:p w:rsidR="007C2AEE" w:rsidRDefault="007C2AEE" w:rsidP="007C2AEE">
      <w:r>
        <w:lastRenderedPageBreak/>
        <w:t xml:space="preserve">    // End the simulation</w:t>
      </w:r>
    </w:p>
    <w:p w:rsidR="007C2AEE" w:rsidRDefault="007C2AEE" w:rsidP="007C2AEE">
      <w:r>
        <w:t xml:space="preserve">    $finish;</w:t>
      </w:r>
    </w:p>
    <w:p w:rsidR="007C2AEE" w:rsidRDefault="007C2AEE" w:rsidP="007C2AEE">
      <w:r>
        <w:t xml:space="preserve">  </w:t>
      </w:r>
      <w:proofErr w:type="gramStart"/>
      <w:r>
        <w:t>end</w:t>
      </w:r>
      <w:proofErr w:type="gramEnd"/>
    </w:p>
    <w:p w:rsidR="008D4DC3" w:rsidRDefault="007C2AEE" w:rsidP="007C2AEE">
      <w:proofErr w:type="spellStart"/>
      <w:proofErr w:type="gramStart"/>
      <w:r>
        <w:t>endmodule</w:t>
      </w:r>
      <w:proofErr w:type="spellEnd"/>
      <w:proofErr w:type="gramEnd"/>
    </w:p>
    <w:p w:rsidR="007C2AEE" w:rsidRDefault="007C2AEE" w:rsidP="007C2AEE">
      <w:r>
        <w:rPr>
          <w:noProof/>
        </w:rPr>
        <w:drawing>
          <wp:inline distT="0" distB="0" distL="0" distR="0" wp14:anchorId="162B5DF4" wp14:editId="1EA3BCF5">
            <wp:extent cx="5486400" cy="22396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C3" w:rsidRDefault="00922210">
      <w:pPr>
        <w:pStyle w:val="Heading2"/>
      </w:pPr>
      <w:r>
        <w:t>*</w:t>
      </w:r>
      <w:r w:rsidR="009C0252">
        <w:t xml:space="preserve"> </w:t>
      </w:r>
      <w:proofErr w:type="spellStart"/>
      <w:r w:rsidR="009C0252">
        <w:t>DFFAsynch</w:t>
      </w:r>
      <w:proofErr w:type="spellEnd"/>
      <w:r w:rsidR="009C0252">
        <w:t xml:space="preserve"> Module </w:t>
      </w:r>
    </w:p>
    <w:p w:rsidR="00C92ADD" w:rsidRDefault="00C92ADD" w:rsidP="00C92ADD">
      <w:proofErr w:type="gramStart"/>
      <w:r>
        <w:t>module</w:t>
      </w:r>
      <w:proofErr w:type="gramEnd"/>
      <w:r>
        <w:t xml:space="preserve"> </w:t>
      </w:r>
      <w:proofErr w:type="spellStart"/>
      <w:r>
        <w:t>DFFAsynch</w:t>
      </w:r>
      <w:proofErr w:type="spellEnd"/>
      <w:r>
        <w:t>(</w:t>
      </w:r>
    </w:p>
    <w:p w:rsidR="00C92ADD" w:rsidRDefault="00C92ADD" w:rsidP="00C92ADD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d_i</w:t>
      </w:r>
      <w:proofErr w:type="spellEnd"/>
      <w:r>
        <w:t xml:space="preserve">, </w:t>
      </w:r>
    </w:p>
    <w:p w:rsidR="00C92ADD" w:rsidRDefault="00C92ADD" w:rsidP="00C92ADD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rst_i</w:t>
      </w:r>
      <w:proofErr w:type="spellEnd"/>
      <w:r>
        <w:t xml:space="preserve">, </w:t>
      </w:r>
    </w:p>
    <w:p w:rsidR="00C92ADD" w:rsidRDefault="00C92ADD" w:rsidP="00C92ADD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clk_i</w:t>
      </w:r>
      <w:proofErr w:type="spellEnd"/>
      <w:r>
        <w:t>,</w:t>
      </w:r>
    </w:p>
    <w:p w:rsidR="00C92ADD" w:rsidRDefault="00C92ADD" w:rsidP="00C92ADD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q_o</w:t>
      </w:r>
      <w:proofErr w:type="spellEnd"/>
    </w:p>
    <w:p w:rsidR="00C92ADD" w:rsidRDefault="00C92ADD" w:rsidP="00C92ADD">
      <w:r>
        <w:t>);</w:t>
      </w:r>
    </w:p>
    <w:p w:rsidR="00C92ADD" w:rsidRDefault="00C92ADD" w:rsidP="00C92ADD"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d_i,rst_i,clk_i</w:t>
      </w:r>
      <w:proofErr w:type="spellEnd"/>
      <w:r>
        <w:t>;</w:t>
      </w:r>
    </w:p>
    <w:p w:rsidR="00C92ADD" w:rsidRDefault="00C92ADD" w:rsidP="00C92ADD"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q_o</w:t>
      </w:r>
      <w:proofErr w:type="spellEnd"/>
      <w:r>
        <w:t>;</w:t>
      </w:r>
    </w:p>
    <w:p w:rsidR="00C92ADD" w:rsidRDefault="00C92ADD" w:rsidP="00C92ADD"/>
    <w:p w:rsidR="00C92ADD" w:rsidRDefault="00C92ADD" w:rsidP="00C92ADD">
      <w: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q_o</w:t>
      </w:r>
      <w:proofErr w:type="spellEnd"/>
      <w:r>
        <w:t>;</w:t>
      </w:r>
    </w:p>
    <w:p w:rsidR="00C92ADD" w:rsidRDefault="00C92ADD" w:rsidP="00C92ADD"/>
    <w:p w:rsidR="00C92ADD" w:rsidRDefault="00C92ADD" w:rsidP="00C92ADD"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clk_i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rst_i</w:t>
      </w:r>
      <w:proofErr w:type="spellEnd"/>
      <w:r>
        <w:t>)begin</w:t>
      </w:r>
    </w:p>
    <w:p w:rsidR="00C92ADD" w:rsidRDefault="00C92ADD" w:rsidP="00C92ADD">
      <w:r>
        <w:t xml:space="preserve">            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rst_i</w:t>
      </w:r>
      <w:proofErr w:type="spellEnd"/>
      <w:r>
        <w:t xml:space="preserve">) </w:t>
      </w:r>
      <w:proofErr w:type="spellStart"/>
      <w:r>
        <w:t>q_o</w:t>
      </w:r>
      <w:proofErr w:type="spellEnd"/>
      <w:r>
        <w:t xml:space="preserve"> &lt;= 0;</w:t>
      </w:r>
    </w:p>
    <w:p w:rsidR="00C92ADD" w:rsidRDefault="00C92ADD" w:rsidP="00C92ADD">
      <w:r>
        <w:t xml:space="preserve">              </w:t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q_o</w:t>
      </w:r>
      <w:proofErr w:type="spellEnd"/>
      <w:r>
        <w:t xml:space="preserve"> &lt;= </w:t>
      </w:r>
      <w:proofErr w:type="spellStart"/>
      <w:r>
        <w:t>d_i</w:t>
      </w:r>
      <w:proofErr w:type="spellEnd"/>
      <w:r>
        <w:t>;</w:t>
      </w:r>
    </w:p>
    <w:p w:rsidR="00C92ADD" w:rsidRDefault="00C92ADD" w:rsidP="00C92ADD">
      <w:r>
        <w:lastRenderedPageBreak/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92ADD" w:rsidRDefault="00C92ADD" w:rsidP="00C92ADD">
      <w:r>
        <w:tab/>
      </w:r>
      <w:r>
        <w:tab/>
      </w:r>
      <w:r>
        <w:tab/>
      </w:r>
      <w:r>
        <w:tab/>
      </w:r>
      <w:proofErr w:type="spellStart"/>
      <w:proofErr w:type="gramStart"/>
      <w:r>
        <w:t>endmodule</w:t>
      </w:r>
      <w:proofErr w:type="spellEnd"/>
      <w:proofErr w:type="gramEnd"/>
    </w:p>
    <w:p w:rsidR="008D4DC3" w:rsidRDefault="00C92ADD" w:rsidP="00C92ADD">
      <w:r>
        <w:t>//</w:t>
      </w:r>
      <w:proofErr w:type="spellStart"/>
      <w:r>
        <w:t>tr</w:t>
      </w:r>
      <w:proofErr w:type="spellEnd"/>
    </w:p>
    <w:p w:rsidR="00C92ADD" w:rsidRDefault="00C92ADD" w:rsidP="00C92ADD">
      <w:proofErr w:type="gramStart"/>
      <w:r>
        <w:t>module</w:t>
      </w:r>
      <w:proofErr w:type="gramEnd"/>
      <w:r>
        <w:t xml:space="preserve"> </w:t>
      </w:r>
      <w:proofErr w:type="spellStart"/>
      <w:r>
        <w:t>tb_DFFAsynch</w:t>
      </w:r>
      <w:proofErr w:type="spellEnd"/>
      <w:r>
        <w:t>;</w:t>
      </w:r>
    </w:p>
    <w:p w:rsidR="00C92ADD" w:rsidRDefault="00C92ADD" w:rsidP="00C92ADD">
      <w:r>
        <w:t xml:space="preserve">  // Inputs</w:t>
      </w:r>
    </w:p>
    <w:p w:rsidR="00C92ADD" w:rsidRDefault="00C92ADD" w:rsidP="00C92ADD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d_i</w:t>
      </w:r>
      <w:proofErr w:type="spellEnd"/>
      <w:r>
        <w:t>;</w:t>
      </w:r>
    </w:p>
    <w:p w:rsidR="00C92ADD" w:rsidRDefault="00C92ADD" w:rsidP="00C92ADD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rst_i</w:t>
      </w:r>
      <w:proofErr w:type="spellEnd"/>
      <w:r>
        <w:t>;</w:t>
      </w:r>
    </w:p>
    <w:p w:rsidR="00C92ADD" w:rsidRDefault="00C92ADD" w:rsidP="00C92ADD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clk_i</w:t>
      </w:r>
      <w:proofErr w:type="spellEnd"/>
      <w:r>
        <w:t>;</w:t>
      </w:r>
    </w:p>
    <w:p w:rsidR="00C92ADD" w:rsidRDefault="00C92ADD" w:rsidP="00C92ADD"/>
    <w:p w:rsidR="00C92ADD" w:rsidRDefault="00C92ADD" w:rsidP="00C92ADD">
      <w:r>
        <w:t xml:space="preserve">  // Outputs</w:t>
      </w:r>
    </w:p>
    <w:p w:rsidR="00C92ADD" w:rsidRDefault="00C92ADD" w:rsidP="00C92ADD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q_o</w:t>
      </w:r>
      <w:proofErr w:type="spellEnd"/>
      <w:r>
        <w:t>;</w:t>
      </w:r>
    </w:p>
    <w:p w:rsidR="00C92ADD" w:rsidRDefault="00C92ADD" w:rsidP="00C92ADD"/>
    <w:p w:rsidR="00C92ADD" w:rsidRDefault="00C92ADD" w:rsidP="00C92ADD">
      <w:r>
        <w:t xml:space="preserve">  // Instantiate the design under test (DUT)</w:t>
      </w:r>
    </w:p>
    <w:p w:rsidR="00C92ADD" w:rsidRDefault="00C92ADD" w:rsidP="00C92ADD">
      <w:r>
        <w:t xml:space="preserve">  </w:t>
      </w:r>
      <w:proofErr w:type="spellStart"/>
      <w:r>
        <w:t>DFFAsynch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 (</w:t>
      </w:r>
    </w:p>
    <w:p w:rsidR="00C92ADD" w:rsidRDefault="00C92ADD" w:rsidP="00C92ADD">
      <w:r>
        <w:t xml:space="preserve">    .</w:t>
      </w:r>
      <w:proofErr w:type="spellStart"/>
      <w:r>
        <w:t>d_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d_i</w:t>
      </w:r>
      <w:proofErr w:type="spellEnd"/>
      <w:r>
        <w:t xml:space="preserve">), </w:t>
      </w:r>
    </w:p>
    <w:p w:rsidR="00C92ADD" w:rsidRDefault="00C92ADD" w:rsidP="00C92ADD">
      <w:r>
        <w:t xml:space="preserve">    .</w:t>
      </w:r>
      <w:proofErr w:type="spellStart"/>
      <w:r>
        <w:t>rst_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rst_i</w:t>
      </w:r>
      <w:proofErr w:type="spellEnd"/>
      <w:r>
        <w:t xml:space="preserve">), </w:t>
      </w:r>
    </w:p>
    <w:p w:rsidR="00C92ADD" w:rsidRDefault="00C92ADD" w:rsidP="00C92ADD">
      <w:r>
        <w:t xml:space="preserve">    .</w:t>
      </w:r>
      <w:proofErr w:type="spellStart"/>
      <w:r>
        <w:t>clk_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clk_i</w:t>
      </w:r>
      <w:proofErr w:type="spellEnd"/>
      <w:r>
        <w:t xml:space="preserve">), </w:t>
      </w:r>
    </w:p>
    <w:p w:rsidR="00C92ADD" w:rsidRDefault="00C92ADD" w:rsidP="00C92ADD">
      <w:r>
        <w:t xml:space="preserve">    .</w:t>
      </w:r>
      <w:proofErr w:type="spellStart"/>
      <w:r>
        <w:t>q_</w:t>
      </w:r>
      <w:proofErr w:type="gramStart"/>
      <w:r>
        <w:t>o</w:t>
      </w:r>
      <w:proofErr w:type="spellEnd"/>
      <w:r>
        <w:t>(</w:t>
      </w:r>
      <w:proofErr w:type="spellStart"/>
      <w:proofErr w:type="gramEnd"/>
      <w:r>
        <w:t>q_o</w:t>
      </w:r>
      <w:proofErr w:type="spellEnd"/>
      <w:r>
        <w:t>)</w:t>
      </w:r>
    </w:p>
    <w:p w:rsidR="00C92ADD" w:rsidRDefault="00C92ADD" w:rsidP="00C92ADD">
      <w:r>
        <w:t xml:space="preserve">  );</w:t>
      </w:r>
    </w:p>
    <w:p w:rsidR="00C92ADD" w:rsidRDefault="00C92ADD" w:rsidP="00C92ADD"/>
    <w:p w:rsidR="00C92ADD" w:rsidRDefault="00C92ADD" w:rsidP="00C92ADD">
      <w:r>
        <w:t xml:space="preserve">  // Clock generation</w:t>
      </w:r>
    </w:p>
    <w:p w:rsidR="00C92ADD" w:rsidRDefault="00C92ADD" w:rsidP="00C92ADD"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C92ADD" w:rsidRDefault="00C92ADD" w:rsidP="00C92ADD">
      <w:r>
        <w:t xml:space="preserve">    </w:t>
      </w:r>
      <w:proofErr w:type="spellStart"/>
      <w:r>
        <w:t>clk_i</w:t>
      </w:r>
      <w:proofErr w:type="spellEnd"/>
      <w:r>
        <w:t xml:space="preserve"> = 0;</w:t>
      </w:r>
    </w:p>
    <w:p w:rsidR="00C92ADD" w:rsidRDefault="00C92ADD" w:rsidP="00C92ADD">
      <w:r>
        <w:t xml:space="preserve">    </w:t>
      </w:r>
      <w:proofErr w:type="gramStart"/>
      <w:r>
        <w:t>forever</w:t>
      </w:r>
      <w:proofErr w:type="gramEnd"/>
      <w:r>
        <w:t xml:space="preserve"> #5 </w:t>
      </w:r>
      <w:proofErr w:type="spellStart"/>
      <w:r>
        <w:t>clk_i</w:t>
      </w:r>
      <w:proofErr w:type="spellEnd"/>
      <w:r>
        <w:t xml:space="preserve"> = ~</w:t>
      </w:r>
      <w:proofErr w:type="spellStart"/>
      <w:r>
        <w:t>clk_i</w:t>
      </w:r>
      <w:proofErr w:type="spellEnd"/>
      <w:r>
        <w:t>;  // 10-unit time period clock</w:t>
      </w:r>
    </w:p>
    <w:p w:rsidR="00C92ADD" w:rsidRDefault="00C92ADD" w:rsidP="00C92ADD">
      <w:r>
        <w:t xml:space="preserve">  </w:t>
      </w:r>
      <w:proofErr w:type="gramStart"/>
      <w:r>
        <w:t>end</w:t>
      </w:r>
      <w:proofErr w:type="gramEnd"/>
    </w:p>
    <w:p w:rsidR="00C92ADD" w:rsidRDefault="00C92ADD" w:rsidP="00C92ADD"/>
    <w:p w:rsidR="00C92ADD" w:rsidRDefault="00C92ADD" w:rsidP="00C92ADD">
      <w:r>
        <w:lastRenderedPageBreak/>
        <w:t xml:space="preserve">  // Test procedure</w:t>
      </w:r>
    </w:p>
    <w:p w:rsidR="00C92ADD" w:rsidRDefault="00C92ADD" w:rsidP="00C92ADD"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C92ADD" w:rsidRDefault="00C92ADD" w:rsidP="00C92ADD">
      <w:r>
        <w:t xml:space="preserve">    // Monitor the changes in inputs and outputs</w:t>
      </w:r>
    </w:p>
    <w:p w:rsidR="00C92ADD" w:rsidRDefault="00C92ADD" w:rsidP="00C92ADD">
      <w:r>
        <w:t xml:space="preserve">    $</w:t>
      </w:r>
      <w:proofErr w:type="gramStart"/>
      <w:r>
        <w:t>monitor(</w:t>
      </w:r>
      <w:proofErr w:type="gramEnd"/>
      <w:r>
        <w:t>"</w:t>
      </w:r>
      <w:proofErr w:type="spellStart"/>
      <w:r>
        <w:t>clk_i</w:t>
      </w:r>
      <w:proofErr w:type="spellEnd"/>
      <w:r>
        <w:t xml:space="preserve">=%b, </w:t>
      </w:r>
      <w:proofErr w:type="spellStart"/>
      <w:r>
        <w:t>rst_i</w:t>
      </w:r>
      <w:proofErr w:type="spellEnd"/>
      <w:r>
        <w:t xml:space="preserve">=%b, </w:t>
      </w:r>
      <w:proofErr w:type="spellStart"/>
      <w:r>
        <w:t>d_i</w:t>
      </w:r>
      <w:proofErr w:type="spellEnd"/>
      <w:r>
        <w:t xml:space="preserve">=%b -&gt; </w:t>
      </w:r>
      <w:proofErr w:type="spellStart"/>
      <w:r>
        <w:t>q_o</w:t>
      </w:r>
      <w:proofErr w:type="spellEnd"/>
      <w:r>
        <w:t xml:space="preserve">=%b", </w:t>
      </w:r>
      <w:proofErr w:type="spellStart"/>
      <w:r>
        <w:t>clk_i</w:t>
      </w:r>
      <w:proofErr w:type="spellEnd"/>
      <w:r>
        <w:t xml:space="preserve">, </w:t>
      </w:r>
      <w:proofErr w:type="spellStart"/>
      <w:r>
        <w:t>rst_i</w:t>
      </w:r>
      <w:proofErr w:type="spellEnd"/>
      <w:r>
        <w:t xml:space="preserve">, </w:t>
      </w:r>
      <w:proofErr w:type="spellStart"/>
      <w:r>
        <w:t>d_i</w:t>
      </w:r>
      <w:proofErr w:type="spellEnd"/>
      <w:r>
        <w:t xml:space="preserve">, </w:t>
      </w:r>
      <w:proofErr w:type="spellStart"/>
      <w:r>
        <w:t>q_o</w:t>
      </w:r>
      <w:proofErr w:type="spellEnd"/>
      <w:r>
        <w:t>);</w:t>
      </w:r>
    </w:p>
    <w:p w:rsidR="00C92ADD" w:rsidRDefault="00C92ADD" w:rsidP="00C92ADD"/>
    <w:p w:rsidR="00C92ADD" w:rsidRDefault="00C92ADD" w:rsidP="00C92ADD">
      <w:r>
        <w:t xml:space="preserve">    // Initialize inputs</w:t>
      </w:r>
    </w:p>
    <w:p w:rsidR="00C92ADD" w:rsidRDefault="00C92ADD" w:rsidP="00C92ADD">
      <w:r>
        <w:t xml:space="preserve">    </w:t>
      </w:r>
      <w:proofErr w:type="spellStart"/>
      <w:r>
        <w:t>rst_i</w:t>
      </w:r>
      <w:proofErr w:type="spellEnd"/>
      <w:r>
        <w:t xml:space="preserve"> = 1; </w:t>
      </w:r>
      <w:proofErr w:type="spellStart"/>
      <w:r>
        <w:t>d_i</w:t>
      </w:r>
      <w:proofErr w:type="spellEnd"/>
      <w:r>
        <w:t xml:space="preserve"> = 0; #10;   // Test Case 1: Reset is active, output should be 0</w:t>
      </w:r>
    </w:p>
    <w:p w:rsidR="00C92ADD" w:rsidRDefault="00C92ADD" w:rsidP="00C92ADD">
      <w:r>
        <w:t xml:space="preserve">    </w:t>
      </w:r>
      <w:proofErr w:type="spellStart"/>
      <w:r>
        <w:t>rst_i</w:t>
      </w:r>
      <w:proofErr w:type="spellEnd"/>
      <w:r>
        <w:t xml:space="preserve"> = 0; </w:t>
      </w:r>
      <w:proofErr w:type="spellStart"/>
      <w:r>
        <w:t>d_i</w:t>
      </w:r>
      <w:proofErr w:type="spellEnd"/>
      <w:r>
        <w:t xml:space="preserve"> = 1; #10;   // Test Case 2: Remove reset, </w:t>
      </w:r>
      <w:proofErr w:type="spellStart"/>
      <w:r>
        <w:t>d_i</w:t>
      </w:r>
      <w:proofErr w:type="spellEnd"/>
      <w:r>
        <w:t xml:space="preserve">=1, output should follow </w:t>
      </w:r>
      <w:proofErr w:type="spellStart"/>
      <w:r>
        <w:t>d_i</w:t>
      </w:r>
      <w:proofErr w:type="spellEnd"/>
    </w:p>
    <w:p w:rsidR="00C92ADD" w:rsidRDefault="00C92ADD" w:rsidP="00C92ADD">
      <w:r>
        <w:t xml:space="preserve">    </w:t>
      </w:r>
      <w:proofErr w:type="spellStart"/>
      <w:r>
        <w:t>d_i</w:t>
      </w:r>
      <w:proofErr w:type="spellEnd"/>
      <w:r>
        <w:t xml:space="preserve"> = 0; #10;              // Test Case 3: </w:t>
      </w:r>
      <w:proofErr w:type="spellStart"/>
      <w:r>
        <w:t>d_i</w:t>
      </w:r>
      <w:proofErr w:type="spellEnd"/>
      <w:r>
        <w:t xml:space="preserve">=0, output should follow </w:t>
      </w:r>
      <w:proofErr w:type="spellStart"/>
      <w:r>
        <w:t>d_i</w:t>
      </w:r>
      <w:proofErr w:type="spellEnd"/>
    </w:p>
    <w:p w:rsidR="00C92ADD" w:rsidRDefault="00C92ADD" w:rsidP="00C92ADD">
      <w:r>
        <w:t xml:space="preserve">    </w:t>
      </w:r>
      <w:proofErr w:type="spellStart"/>
      <w:r>
        <w:t>d_i</w:t>
      </w:r>
      <w:proofErr w:type="spellEnd"/>
      <w:r>
        <w:t xml:space="preserve"> = 1; #10;              // Test Case 4: </w:t>
      </w:r>
      <w:proofErr w:type="spellStart"/>
      <w:r>
        <w:t>d_i</w:t>
      </w:r>
      <w:proofErr w:type="spellEnd"/>
      <w:r>
        <w:t xml:space="preserve">=1, output should follow </w:t>
      </w:r>
      <w:proofErr w:type="spellStart"/>
      <w:r>
        <w:t>d_i</w:t>
      </w:r>
      <w:proofErr w:type="spellEnd"/>
    </w:p>
    <w:p w:rsidR="00C92ADD" w:rsidRDefault="00C92ADD" w:rsidP="00C92ADD">
      <w:r>
        <w:t xml:space="preserve">    </w:t>
      </w:r>
      <w:proofErr w:type="spellStart"/>
      <w:r>
        <w:t>rst_i</w:t>
      </w:r>
      <w:proofErr w:type="spellEnd"/>
      <w:r>
        <w:t xml:space="preserve"> = 1; #10;            // Test Case 5: Activate reset, output should go to 0</w:t>
      </w:r>
    </w:p>
    <w:p w:rsidR="00C92ADD" w:rsidRDefault="00C92ADD" w:rsidP="00C92ADD">
      <w:r>
        <w:t xml:space="preserve">    </w:t>
      </w:r>
      <w:proofErr w:type="spellStart"/>
      <w:r>
        <w:t>rst_i</w:t>
      </w:r>
      <w:proofErr w:type="spellEnd"/>
      <w:r>
        <w:t xml:space="preserve"> = 0; </w:t>
      </w:r>
      <w:proofErr w:type="spellStart"/>
      <w:r>
        <w:t>d_i</w:t>
      </w:r>
      <w:proofErr w:type="spellEnd"/>
      <w:r>
        <w:t xml:space="preserve"> = 1; #10;   // Test Case 6: After reset, </w:t>
      </w:r>
      <w:proofErr w:type="spellStart"/>
      <w:r>
        <w:t>d_i</w:t>
      </w:r>
      <w:proofErr w:type="spellEnd"/>
      <w:r>
        <w:t xml:space="preserve">=1, output should follow </w:t>
      </w:r>
      <w:proofErr w:type="spellStart"/>
      <w:r>
        <w:t>d_i</w:t>
      </w:r>
      <w:proofErr w:type="spellEnd"/>
    </w:p>
    <w:p w:rsidR="00C92ADD" w:rsidRDefault="00C92ADD" w:rsidP="00C92ADD"/>
    <w:p w:rsidR="00C92ADD" w:rsidRDefault="00C92ADD" w:rsidP="00C92ADD">
      <w:r>
        <w:t xml:space="preserve">    // </w:t>
      </w:r>
      <w:proofErr w:type="gramStart"/>
      <w:r>
        <w:t>Add</w:t>
      </w:r>
      <w:proofErr w:type="gramEnd"/>
      <w:r>
        <w:t xml:space="preserve"> a delay to see the effect of the clock edge</w:t>
      </w:r>
    </w:p>
    <w:p w:rsidR="00C92ADD" w:rsidRDefault="00C92ADD" w:rsidP="00C92ADD">
      <w:r>
        <w:t xml:space="preserve">    </w:t>
      </w:r>
      <w:proofErr w:type="spellStart"/>
      <w:r>
        <w:t>d_i</w:t>
      </w:r>
      <w:proofErr w:type="spellEnd"/>
      <w:r>
        <w:t xml:space="preserve"> = 0; #10;              // Test Case 7: </w:t>
      </w:r>
      <w:proofErr w:type="spellStart"/>
      <w:r>
        <w:t>d_i</w:t>
      </w:r>
      <w:proofErr w:type="spellEnd"/>
      <w:r>
        <w:t xml:space="preserve">=0, output should follow </w:t>
      </w:r>
      <w:proofErr w:type="spellStart"/>
      <w:r>
        <w:t>d_i</w:t>
      </w:r>
      <w:proofErr w:type="spellEnd"/>
      <w:r>
        <w:t xml:space="preserve"> on next clock edge</w:t>
      </w:r>
    </w:p>
    <w:p w:rsidR="00C92ADD" w:rsidRDefault="00C92ADD" w:rsidP="00C92ADD">
      <w:r>
        <w:t xml:space="preserve">    #10; // Wait for the clock edge</w:t>
      </w:r>
    </w:p>
    <w:p w:rsidR="00C92ADD" w:rsidRDefault="00C92ADD" w:rsidP="00C92ADD">
      <w:r>
        <w:t xml:space="preserve">    </w:t>
      </w:r>
      <w:proofErr w:type="spellStart"/>
      <w:r>
        <w:t>d_i</w:t>
      </w:r>
      <w:proofErr w:type="spellEnd"/>
      <w:r>
        <w:t xml:space="preserve"> = 1; #10;              // Test Case 8: </w:t>
      </w:r>
      <w:proofErr w:type="spellStart"/>
      <w:r>
        <w:t>d_i</w:t>
      </w:r>
      <w:proofErr w:type="spellEnd"/>
      <w:r>
        <w:t xml:space="preserve">=1, output should follow </w:t>
      </w:r>
      <w:proofErr w:type="spellStart"/>
      <w:r>
        <w:t>d_i</w:t>
      </w:r>
      <w:proofErr w:type="spellEnd"/>
      <w:r>
        <w:t xml:space="preserve"> on next clock edge</w:t>
      </w:r>
    </w:p>
    <w:p w:rsidR="00C92ADD" w:rsidRDefault="00C92ADD" w:rsidP="00C92ADD"/>
    <w:p w:rsidR="00C92ADD" w:rsidRDefault="00C92ADD" w:rsidP="00C92ADD">
      <w:r>
        <w:t xml:space="preserve">    // End the simulation</w:t>
      </w:r>
    </w:p>
    <w:p w:rsidR="00C92ADD" w:rsidRDefault="00C92ADD" w:rsidP="00C92ADD">
      <w:r>
        <w:t xml:space="preserve">    $finish;</w:t>
      </w:r>
    </w:p>
    <w:p w:rsidR="00C92ADD" w:rsidRDefault="00C92ADD" w:rsidP="00C92ADD">
      <w:r>
        <w:t xml:space="preserve">  </w:t>
      </w:r>
      <w:proofErr w:type="gramStart"/>
      <w:r>
        <w:t>end</w:t>
      </w:r>
      <w:proofErr w:type="gramEnd"/>
    </w:p>
    <w:p w:rsidR="00C92ADD" w:rsidRDefault="00C92ADD" w:rsidP="00C92ADD">
      <w:proofErr w:type="spellStart"/>
      <w:proofErr w:type="gramStart"/>
      <w:r>
        <w:t>endmodule</w:t>
      </w:r>
      <w:proofErr w:type="spellEnd"/>
      <w:proofErr w:type="gramEnd"/>
    </w:p>
    <w:p w:rsidR="00C92ADD" w:rsidRDefault="00C92ADD" w:rsidP="00C92ADD">
      <w:r>
        <w:rPr>
          <w:noProof/>
        </w:rPr>
        <w:lastRenderedPageBreak/>
        <w:drawing>
          <wp:inline distT="0" distB="0" distL="0" distR="0" wp14:anchorId="34666168" wp14:editId="46BB5861">
            <wp:extent cx="5486400" cy="3184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A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1B0E"/>
    <w:rsid w:val="0015074B"/>
    <w:rsid w:val="001907EB"/>
    <w:rsid w:val="00272EA2"/>
    <w:rsid w:val="0029639D"/>
    <w:rsid w:val="0030037E"/>
    <w:rsid w:val="003141AC"/>
    <w:rsid w:val="00326F90"/>
    <w:rsid w:val="00343CC2"/>
    <w:rsid w:val="003F779A"/>
    <w:rsid w:val="004406C5"/>
    <w:rsid w:val="007532DD"/>
    <w:rsid w:val="007C2AEE"/>
    <w:rsid w:val="008A614A"/>
    <w:rsid w:val="008D4DC3"/>
    <w:rsid w:val="00922210"/>
    <w:rsid w:val="009C0252"/>
    <w:rsid w:val="009D1166"/>
    <w:rsid w:val="00AA1D8D"/>
    <w:rsid w:val="00B47730"/>
    <w:rsid w:val="00C91C20"/>
    <w:rsid w:val="00C92ADD"/>
    <w:rsid w:val="00C97CED"/>
    <w:rsid w:val="00CB0664"/>
    <w:rsid w:val="00D2137F"/>
    <w:rsid w:val="00E86A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A6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4A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300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A6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4A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30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84577B-1D0D-4A3D-B5EE-08ADFF650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17</cp:revision>
  <dcterms:created xsi:type="dcterms:W3CDTF">2013-12-23T23:15:00Z</dcterms:created>
  <dcterms:modified xsi:type="dcterms:W3CDTF">2024-09-24T20:28:00Z</dcterms:modified>
  <cp:category/>
</cp:coreProperties>
</file>